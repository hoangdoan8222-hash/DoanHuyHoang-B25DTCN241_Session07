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9A8" w:rsidRPr="001529A8" w:rsidRDefault="001529A8" w:rsidP="001529A8">
      <w:pPr>
        <w:pStyle w:val="Heading1"/>
        <w:jc w:val="center"/>
        <w:rPr>
          <w:color w:val="FF0000"/>
          <w:sz w:val="40"/>
          <w:szCs w:val="40"/>
        </w:rPr>
      </w:pPr>
      <w:bookmarkStart w:id="0" w:name="_GoBack"/>
      <w:bookmarkEnd w:id="0"/>
      <w:r w:rsidRPr="001529A8">
        <w:rPr>
          <w:color w:val="FF0000"/>
          <w:sz w:val="40"/>
          <w:szCs w:val="40"/>
        </w:rPr>
        <w:t>SAO CHÉP, DI CHUYỂN VÀ XÓA TỆP TIN TRONG WINDOWS</w:t>
      </w:r>
    </w:p>
    <w:p w:rsidR="00AE7B91" w:rsidRDefault="001529A8">
      <w:pPr>
        <w:pStyle w:val="Heading1"/>
      </w:pPr>
      <w:r>
        <w:t>1. M</w:t>
      </w:r>
      <w:r>
        <w:t>ụ</w:t>
      </w:r>
      <w:r>
        <w:t>c tiêu</w:t>
      </w:r>
    </w:p>
    <w:p w:rsidR="00AE7B91" w:rsidRDefault="001529A8">
      <w:r>
        <w:t>- Th</w:t>
      </w:r>
      <w:r>
        <w:t>ự</w:t>
      </w:r>
      <w:r>
        <w:t>c hi</w:t>
      </w:r>
      <w:r>
        <w:t>ệ</w:t>
      </w:r>
      <w:r>
        <w:t>n thao tác sao chép và di chuy</w:t>
      </w:r>
      <w:r>
        <w:t>ể</w:t>
      </w:r>
      <w:r>
        <w:t>n các t</w:t>
      </w:r>
      <w:r>
        <w:t>ệ</w:t>
      </w:r>
      <w:r>
        <w:t>p tin gi</w:t>
      </w:r>
      <w:r>
        <w:t>ữ</w:t>
      </w:r>
      <w:r>
        <w:t>a các thư m</w:t>
      </w:r>
      <w:r>
        <w:t>ụ</w:t>
      </w:r>
      <w:r>
        <w:t>c khác nhau.</w:t>
      </w:r>
      <w:r>
        <w:br/>
        <w:t>- Xóa t</w:t>
      </w:r>
      <w:r>
        <w:t>ệ</w:t>
      </w:r>
      <w:r>
        <w:t>p tin và khôi ph</w:t>
      </w:r>
      <w:r>
        <w:t>ụ</w:t>
      </w:r>
      <w:r>
        <w:t>c t</w:t>
      </w:r>
      <w:r>
        <w:t>ừ</w:t>
      </w:r>
      <w:r>
        <w:t xml:space="preserve"> Recycle Bin.</w:t>
      </w:r>
      <w:r>
        <w:br/>
        <w:t>- N</w:t>
      </w:r>
      <w:r>
        <w:t>ắ</w:t>
      </w:r>
      <w:r>
        <w:t>m v</w:t>
      </w:r>
      <w:r>
        <w:t>ữ</w:t>
      </w:r>
      <w:r>
        <w:t>ng k</w:t>
      </w:r>
      <w:r>
        <w:t>ỹ</w:t>
      </w:r>
      <w:r>
        <w:t xml:space="preserve"> năng qu</w:t>
      </w:r>
      <w:r>
        <w:t>ả</w:t>
      </w:r>
      <w:r>
        <w:t>n lý t</w:t>
      </w:r>
      <w:r>
        <w:t>ệ</w:t>
      </w:r>
      <w:r>
        <w:t>p tin và t</w:t>
      </w:r>
      <w:r>
        <w:t>ổ</w:t>
      </w:r>
      <w:r>
        <w:t xml:space="preserve"> ch</w:t>
      </w:r>
      <w:r>
        <w:t>ứ</w:t>
      </w:r>
      <w:r>
        <w:t>c d</w:t>
      </w:r>
      <w:r>
        <w:t>ữ</w:t>
      </w:r>
      <w:r>
        <w:t xml:space="preserve"> li</w:t>
      </w:r>
      <w:r>
        <w:t>ệ</w:t>
      </w:r>
      <w:r>
        <w:t xml:space="preserve">u trên </w:t>
      </w:r>
      <w:r>
        <w:t>máy tính.</w:t>
      </w:r>
    </w:p>
    <w:p w:rsidR="00AE7B91" w:rsidRDefault="001529A8">
      <w:pPr>
        <w:pStyle w:val="Heading1"/>
      </w:pPr>
      <w:r>
        <w:t>2. Các bư</w:t>
      </w:r>
      <w:r>
        <w:t>ớ</w:t>
      </w:r>
      <w:r>
        <w:t>c th</w:t>
      </w:r>
      <w:r>
        <w:t>ự</w:t>
      </w:r>
      <w:r>
        <w:t>c hi</w:t>
      </w:r>
      <w:r>
        <w:t>ệ</w:t>
      </w:r>
      <w:r>
        <w:t>n</w:t>
      </w:r>
    </w:p>
    <w:p w:rsidR="00AE7B91" w:rsidRDefault="001529A8">
      <w:pPr>
        <w:pStyle w:val="Heading2"/>
      </w:pPr>
      <w:r>
        <w:t>Bư</w:t>
      </w:r>
      <w:r>
        <w:t>ớ</w:t>
      </w:r>
      <w:r>
        <w:t>c 1: T</w:t>
      </w:r>
      <w:r>
        <w:t>ạ</w:t>
      </w:r>
      <w:r>
        <w:t>o t</w:t>
      </w:r>
      <w:r>
        <w:t>ệ</w:t>
      </w:r>
      <w:r>
        <w:t>p tin</w:t>
      </w:r>
    </w:p>
    <w:p w:rsidR="00AE7B91" w:rsidRDefault="001529A8">
      <w:r>
        <w:t>1. M</w:t>
      </w:r>
      <w:r>
        <w:t>ở</w:t>
      </w:r>
      <w:r>
        <w:t xml:space="preserve"> Notepad ho</w:t>
      </w:r>
      <w:r>
        <w:t>ặ</w:t>
      </w:r>
      <w:r>
        <w:t>c WordPad.</w:t>
      </w:r>
      <w:r>
        <w:br/>
        <w:t>2. T</w:t>
      </w:r>
      <w:r>
        <w:t>ạ</w:t>
      </w:r>
      <w:r>
        <w:t>o ít nh</w:t>
      </w:r>
      <w:r>
        <w:t>ấ</w:t>
      </w:r>
      <w:r>
        <w:t>t 3 t</w:t>
      </w:r>
      <w:r>
        <w:t>ệ</w:t>
      </w:r>
      <w:r>
        <w:t>p tin v</w:t>
      </w:r>
      <w:r>
        <w:t>ớ</w:t>
      </w:r>
      <w:r>
        <w:t>i n</w:t>
      </w:r>
      <w:r>
        <w:t>ộ</w:t>
      </w:r>
      <w:r>
        <w:t>i dung khác nhau, ví d</w:t>
      </w:r>
      <w:r>
        <w:t>ụ</w:t>
      </w:r>
      <w:r>
        <w:t>: File1.txt, File2.txt, File3.txt.</w:t>
      </w:r>
      <w:r>
        <w:br/>
        <w:t>3. Lưu chúng trong thư m</w:t>
      </w:r>
      <w:r>
        <w:t>ụ</w:t>
      </w:r>
      <w:r>
        <w:t>c g</w:t>
      </w:r>
      <w:r>
        <w:t>ố</w:t>
      </w:r>
      <w:r>
        <w:t>c (ví d</w:t>
      </w:r>
      <w:r>
        <w:t>ụ</w:t>
      </w:r>
      <w:r>
        <w:t>: Documents).</w:t>
      </w:r>
    </w:p>
    <w:p w:rsidR="00AE7B91" w:rsidRDefault="001529A8">
      <w:pPr>
        <w:pStyle w:val="Heading2"/>
      </w:pPr>
      <w:r>
        <w:t>Bư</w:t>
      </w:r>
      <w:r>
        <w:t>ớ</w:t>
      </w:r>
      <w:r>
        <w:t>c 2: Sao chép t</w:t>
      </w:r>
      <w:r>
        <w:t>ệ</w:t>
      </w:r>
      <w:r>
        <w:t>p tin</w:t>
      </w:r>
    </w:p>
    <w:p w:rsidR="00AE7B91" w:rsidRDefault="001529A8">
      <w:r>
        <w:t>1. Ch</w:t>
      </w:r>
      <w:r>
        <w:t>ọ</w:t>
      </w:r>
      <w:r>
        <w:t>n Fil</w:t>
      </w:r>
      <w:r>
        <w:t>e1.txt.</w:t>
      </w:r>
      <w:r>
        <w:br/>
        <w:t>2. Nh</w:t>
      </w:r>
      <w:r>
        <w:t>ấ</w:t>
      </w:r>
      <w:r>
        <w:t>n chu</w:t>
      </w:r>
      <w:r>
        <w:t>ộ</w:t>
      </w:r>
      <w:r>
        <w:t>t ph</w:t>
      </w:r>
      <w:r>
        <w:t>ả</w:t>
      </w:r>
      <w:r>
        <w:t>i → Copy.</w:t>
      </w:r>
      <w:r>
        <w:br/>
        <w:t>3. Dán (Paste) vào m</w:t>
      </w:r>
      <w:r>
        <w:t>ộ</w:t>
      </w:r>
      <w:r>
        <w:t>t thư m</w:t>
      </w:r>
      <w:r>
        <w:t>ụ</w:t>
      </w:r>
      <w:r>
        <w:t>c khác (ví d</w:t>
      </w:r>
      <w:r>
        <w:t>ụ</w:t>
      </w:r>
      <w:r>
        <w:t>: Desktop).</w:t>
      </w:r>
      <w:r>
        <w:br/>
        <w:t>4. Ki</w:t>
      </w:r>
      <w:r>
        <w:t>ể</w:t>
      </w:r>
      <w:r>
        <w:t>m tra đ</w:t>
      </w:r>
      <w:r>
        <w:t>ể</w:t>
      </w:r>
      <w:r>
        <w:t xml:space="preserve"> ch</w:t>
      </w:r>
      <w:r>
        <w:t>ắ</w:t>
      </w:r>
      <w:r>
        <w:t>c ch</w:t>
      </w:r>
      <w:r>
        <w:t>ắ</w:t>
      </w:r>
      <w:r>
        <w:t>n r</w:t>
      </w:r>
      <w:r>
        <w:t>ằ</w:t>
      </w:r>
      <w:r>
        <w:t>ng File1.txt v</w:t>
      </w:r>
      <w:r>
        <w:t>ẫ</w:t>
      </w:r>
      <w:r>
        <w:t xml:space="preserve">n còn </w:t>
      </w:r>
      <w:r>
        <w:t>ở</w:t>
      </w:r>
      <w:r>
        <w:t xml:space="preserve"> v</w:t>
      </w:r>
      <w:r>
        <w:t>ị</w:t>
      </w:r>
      <w:r>
        <w:t xml:space="preserve"> trí g</w:t>
      </w:r>
      <w:r>
        <w:t>ố</w:t>
      </w:r>
      <w:r>
        <w:t>c và đã có b</w:t>
      </w:r>
      <w:r>
        <w:t>ả</w:t>
      </w:r>
      <w:r>
        <w:t xml:space="preserve">n sao </w:t>
      </w:r>
      <w:r>
        <w:t>ở</w:t>
      </w:r>
      <w:r>
        <w:t xml:space="preserve"> thư m</w:t>
      </w:r>
      <w:r>
        <w:t>ụ</w:t>
      </w:r>
      <w:r>
        <w:t>c m</w:t>
      </w:r>
      <w:r>
        <w:t>ớ</w:t>
      </w:r>
      <w:r>
        <w:t>i.</w:t>
      </w:r>
    </w:p>
    <w:p w:rsidR="00AE7B91" w:rsidRDefault="001529A8">
      <w:pPr>
        <w:pStyle w:val="Heading2"/>
      </w:pPr>
      <w:r>
        <w:t>Bư</w:t>
      </w:r>
      <w:r>
        <w:t>ớ</w:t>
      </w:r>
      <w:r>
        <w:t>c 3: Di chuy</w:t>
      </w:r>
      <w:r>
        <w:t>ể</w:t>
      </w:r>
      <w:r>
        <w:t>n t</w:t>
      </w:r>
      <w:r>
        <w:t>ệ</w:t>
      </w:r>
      <w:r>
        <w:t>p tin</w:t>
      </w:r>
    </w:p>
    <w:p w:rsidR="00AE7B91" w:rsidRDefault="001529A8">
      <w:r>
        <w:t>1. Ch</w:t>
      </w:r>
      <w:r>
        <w:t>ọ</w:t>
      </w:r>
      <w:r>
        <w:t>n File2.txt.</w:t>
      </w:r>
      <w:r>
        <w:br/>
        <w:t>2. Nh</w:t>
      </w:r>
      <w:r>
        <w:t>ấ</w:t>
      </w:r>
      <w:r>
        <w:t>n chu</w:t>
      </w:r>
      <w:r>
        <w:t>ộ</w:t>
      </w:r>
      <w:r>
        <w:t>t ph</w:t>
      </w:r>
      <w:r>
        <w:t>ả</w:t>
      </w:r>
      <w:r>
        <w:t>i → Cut.</w:t>
      </w:r>
      <w:r>
        <w:br/>
        <w:t xml:space="preserve">3. </w:t>
      </w:r>
      <w:r>
        <w:t>Ch</w:t>
      </w:r>
      <w:r>
        <w:t>ọ</w:t>
      </w:r>
      <w:r>
        <w:t>n thư m</w:t>
      </w:r>
      <w:r>
        <w:t>ụ</w:t>
      </w:r>
      <w:r>
        <w:t>c đích (ví d</w:t>
      </w:r>
      <w:r>
        <w:t>ụ</w:t>
      </w:r>
      <w:r>
        <w:t>: D:\TestFolder).</w:t>
      </w:r>
      <w:r>
        <w:br/>
        <w:t>4. Dán (Paste). File2.txt s</w:t>
      </w:r>
      <w:r>
        <w:t>ẽ</w:t>
      </w:r>
      <w:r>
        <w:t xml:space="preserve"> bi</w:t>
      </w:r>
      <w:r>
        <w:t>ế</w:t>
      </w:r>
      <w:r>
        <w:t>n m</w:t>
      </w:r>
      <w:r>
        <w:t>ấ</w:t>
      </w:r>
      <w:r>
        <w:t>t kh</w:t>
      </w:r>
      <w:r>
        <w:t>ỏ</w:t>
      </w:r>
      <w:r>
        <w:t>i v</w:t>
      </w:r>
      <w:r>
        <w:t>ị</w:t>
      </w:r>
      <w:r>
        <w:t xml:space="preserve"> trí g</w:t>
      </w:r>
      <w:r>
        <w:t>ố</w:t>
      </w:r>
      <w:r>
        <w:t>c và ch</w:t>
      </w:r>
      <w:r>
        <w:t>ỉ</w:t>
      </w:r>
      <w:r>
        <w:t xml:space="preserve"> còn </w:t>
      </w:r>
      <w:r>
        <w:t>ở</w:t>
      </w:r>
      <w:r>
        <w:t xml:space="preserve"> thư m</w:t>
      </w:r>
      <w:r>
        <w:t>ụ</w:t>
      </w:r>
      <w:r>
        <w:t>c m</w:t>
      </w:r>
      <w:r>
        <w:t>ớ</w:t>
      </w:r>
      <w:r>
        <w:t>i.</w:t>
      </w:r>
    </w:p>
    <w:p w:rsidR="00AE7B91" w:rsidRDefault="001529A8">
      <w:pPr>
        <w:pStyle w:val="Heading2"/>
      </w:pPr>
      <w:r>
        <w:t>Bư</w:t>
      </w:r>
      <w:r>
        <w:t>ớ</w:t>
      </w:r>
      <w:r>
        <w:t>c 4: Xóa và khôi ph</w:t>
      </w:r>
      <w:r>
        <w:t>ụ</w:t>
      </w:r>
      <w:r>
        <w:t>c t</w:t>
      </w:r>
      <w:r>
        <w:t>ệ</w:t>
      </w:r>
      <w:r>
        <w:t>p tin</w:t>
      </w:r>
    </w:p>
    <w:p w:rsidR="00AE7B91" w:rsidRDefault="001529A8">
      <w:r>
        <w:t>1. Ch</w:t>
      </w:r>
      <w:r>
        <w:t>ọ</w:t>
      </w:r>
      <w:r>
        <w:t>n File3.txt và nh</w:t>
      </w:r>
      <w:r>
        <w:t>ấ</w:t>
      </w:r>
      <w:r>
        <w:t>n Delete.</w:t>
      </w:r>
      <w:r>
        <w:br/>
        <w:t>2. Ki</w:t>
      </w:r>
      <w:r>
        <w:t>ể</w:t>
      </w:r>
      <w:r>
        <w:t>m tra Recycle Bin đ</w:t>
      </w:r>
      <w:r>
        <w:t>ể</w:t>
      </w:r>
      <w:r>
        <w:t xml:space="preserve"> th</w:t>
      </w:r>
      <w:r>
        <w:t>ấ</w:t>
      </w:r>
      <w:r>
        <w:t>y r</w:t>
      </w:r>
      <w:r>
        <w:t>ằ</w:t>
      </w:r>
      <w:r>
        <w:t>ng File3.txt đã đư</w:t>
      </w:r>
      <w:r>
        <w:t>ợ</w:t>
      </w:r>
      <w:r>
        <w:t>c chuy</w:t>
      </w:r>
      <w:r>
        <w:t>ể</w:t>
      </w:r>
      <w:r>
        <w:t>n vào đ</w:t>
      </w:r>
      <w:r>
        <w:t>ó.</w:t>
      </w:r>
      <w:r>
        <w:br/>
        <w:t>3. Nh</w:t>
      </w:r>
      <w:r>
        <w:t>ấ</w:t>
      </w:r>
      <w:r>
        <w:t>n chu</w:t>
      </w:r>
      <w:r>
        <w:t>ộ</w:t>
      </w:r>
      <w:r>
        <w:t>t ph</w:t>
      </w:r>
      <w:r>
        <w:t>ả</w:t>
      </w:r>
      <w:r>
        <w:t>i vào File3.txt trong Recycle Bin → Restore.</w:t>
      </w:r>
      <w:r>
        <w:br/>
        <w:t>4. File3.txt s</w:t>
      </w:r>
      <w:r>
        <w:t>ẽ</w:t>
      </w:r>
      <w:r>
        <w:t xml:space="preserve"> đư</w:t>
      </w:r>
      <w:r>
        <w:t>ợ</w:t>
      </w:r>
      <w:r>
        <w:t>c khôi ph</w:t>
      </w:r>
      <w:r>
        <w:t>ụ</w:t>
      </w:r>
      <w:r>
        <w:t>c v</w:t>
      </w:r>
      <w:r>
        <w:t>ề</w:t>
      </w:r>
      <w:r>
        <w:t xml:space="preserve"> v</w:t>
      </w:r>
      <w:r>
        <w:t>ị</w:t>
      </w:r>
      <w:r>
        <w:t xml:space="preserve"> trí g</w:t>
      </w:r>
      <w:r>
        <w:t>ố</w:t>
      </w:r>
      <w:r>
        <w:t>c.</w:t>
      </w:r>
    </w:p>
    <w:p w:rsidR="00AE7B91" w:rsidRDefault="001529A8">
      <w:pPr>
        <w:pStyle w:val="Heading1"/>
      </w:pPr>
      <w:r>
        <w:t>3.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</w:t>
      </w:r>
    </w:p>
    <w:p w:rsidR="00AE7B91" w:rsidRDefault="001529A8">
      <w:r>
        <w:t>- T</w:t>
      </w:r>
      <w:r>
        <w:t>ạ</w:t>
      </w:r>
      <w:r>
        <w:t>o thành công 3 t</w:t>
      </w:r>
      <w:r>
        <w:t>ệ</w:t>
      </w:r>
      <w:r>
        <w:t>p tin v</w:t>
      </w:r>
      <w:r>
        <w:t>ớ</w:t>
      </w:r>
      <w:r>
        <w:t>i n</w:t>
      </w:r>
      <w:r>
        <w:t>ộ</w:t>
      </w:r>
      <w:r>
        <w:t>i dung khác nhau.</w:t>
      </w:r>
      <w:r>
        <w:br/>
        <w:t>- Sao chép thành công File1.txt sang thư m</w:t>
      </w:r>
      <w:r>
        <w:t>ụ</w:t>
      </w:r>
      <w:r>
        <w:t>c khác và v</w:t>
      </w:r>
      <w:r>
        <w:t>ẫ</w:t>
      </w:r>
      <w:r>
        <w:t>n gi</w:t>
      </w:r>
      <w:r>
        <w:t>ữ</w:t>
      </w:r>
      <w:r>
        <w:t xml:space="preserve"> b</w:t>
      </w:r>
      <w:r>
        <w:t>ả</w:t>
      </w:r>
      <w:r>
        <w:t>n g</w:t>
      </w:r>
      <w:r>
        <w:t>ố</w:t>
      </w:r>
      <w:r>
        <w:t>c.</w:t>
      </w:r>
      <w:r>
        <w:br/>
      </w:r>
      <w:r>
        <w:lastRenderedPageBreak/>
        <w:t>- Di</w:t>
      </w:r>
      <w:r>
        <w:t xml:space="preserve"> chuy</w:t>
      </w:r>
      <w:r>
        <w:t>ể</w:t>
      </w:r>
      <w:r>
        <w:t>n thành công File2.txt sang thư m</w:t>
      </w:r>
      <w:r>
        <w:t>ụ</w:t>
      </w:r>
      <w:r>
        <w:t>c m</w:t>
      </w:r>
      <w:r>
        <w:t>ớ</w:t>
      </w:r>
      <w:r>
        <w:t>i.</w:t>
      </w:r>
      <w:r>
        <w:br/>
        <w:t>- Xóa File3.txt và khôi ph</w:t>
      </w:r>
      <w:r>
        <w:t>ụ</w:t>
      </w:r>
      <w:r>
        <w:t>c thành công t</w:t>
      </w:r>
      <w:r>
        <w:t>ừ</w:t>
      </w:r>
      <w:r>
        <w:t xml:space="preserve"> Recycle Bin.</w:t>
      </w:r>
    </w:p>
    <w:p w:rsidR="00AE7B91" w:rsidRDefault="001529A8">
      <w:pPr>
        <w:pStyle w:val="Heading1"/>
      </w:pPr>
      <w:r>
        <w:t>4. K</w:t>
      </w:r>
      <w:r>
        <w:t>ế</w:t>
      </w:r>
      <w:r>
        <w:t>t lu</w:t>
      </w:r>
      <w:r>
        <w:t>ậ</w:t>
      </w:r>
      <w:r>
        <w:t>n</w:t>
      </w:r>
    </w:p>
    <w:p w:rsidR="00AE7B91" w:rsidRDefault="001529A8">
      <w:r>
        <w:t>Vi</w:t>
      </w:r>
      <w:r>
        <w:t>ệ</w:t>
      </w:r>
      <w:r>
        <w:t>c sao chép, di chuy</w:t>
      </w:r>
      <w:r>
        <w:t>ể</w:t>
      </w:r>
      <w:r>
        <w:t>n và xóa t</w:t>
      </w:r>
      <w:r>
        <w:t>ệ</w:t>
      </w:r>
      <w:r>
        <w:t>p tin là nh</w:t>
      </w:r>
      <w:r>
        <w:t>ữ</w:t>
      </w:r>
      <w:r>
        <w:t>ng thao tác cơ b</w:t>
      </w:r>
      <w:r>
        <w:t>ả</w:t>
      </w:r>
      <w:r>
        <w:t>n nhưng quan tr</w:t>
      </w:r>
      <w:r>
        <w:t>ọ</w:t>
      </w:r>
      <w:r>
        <w:t>ng trong vi</w:t>
      </w:r>
      <w:r>
        <w:t>ệ</w:t>
      </w:r>
      <w:r>
        <w:t>c qu</w:t>
      </w:r>
      <w:r>
        <w:t>ả</w:t>
      </w:r>
      <w:r>
        <w:t>n lý d</w:t>
      </w:r>
      <w:r>
        <w:t>ữ</w:t>
      </w:r>
      <w:r>
        <w:t xml:space="preserve"> li</w:t>
      </w:r>
      <w:r>
        <w:t>ệ</w:t>
      </w:r>
      <w:r>
        <w:t>u. Nh</w:t>
      </w:r>
      <w:r>
        <w:t>ờ</w:t>
      </w:r>
      <w:r>
        <w:t xml:space="preserve"> đó, ngư</w:t>
      </w:r>
      <w:r>
        <w:t>ờ</w:t>
      </w:r>
      <w:r>
        <w:t>i dùng có th</w:t>
      </w:r>
      <w:r>
        <w:t>ể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t</w:t>
      </w:r>
      <w:r>
        <w:t>ệ</w:t>
      </w:r>
      <w:r>
        <w:t>p tin g</w:t>
      </w:r>
      <w:r>
        <w:t>ọ</w:t>
      </w:r>
      <w:r>
        <w:t>n gàng, d</w:t>
      </w:r>
      <w:r>
        <w:t>ễ</w:t>
      </w:r>
      <w:r>
        <w:t xml:space="preserve"> tìm ki</w:t>
      </w:r>
      <w:r>
        <w:t>ế</w:t>
      </w:r>
      <w:r>
        <w:t>m, giúp h</w:t>
      </w:r>
      <w:r>
        <w:t>ệ</w:t>
      </w:r>
      <w:r>
        <w:t xml:space="preserve"> th</w:t>
      </w:r>
      <w:r>
        <w:t>ố</w:t>
      </w:r>
      <w:r>
        <w:t>ng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u qu</w:t>
      </w:r>
      <w:r>
        <w:t>ả</w:t>
      </w:r>
      <w:r>
        <w:t xml:space="preserve"> hơn và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 b</w:t>
      </w:r>
      <w:r>
        <w:t>ộ</w:t>
      </w:r>
      <w:r>
        <w:t xml:space="preserve"> nh</w:t>
      </w:r>
      <w:r>
        <w:t>ớ</w:t>
      </w:r>
      <w:r>
        <w:t>.</w:t>
      </w:r>
    </w:p>
    <w:sectPr w:rsidR="00AE7B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29A8"/>
    <w:rsid w:val="0029639D"/>
    <w:rsid w:val="00326F90"/>
    <w:rsid w:val="00AA1D8D"/>
    <w:rsid w:val="00AE7B91"/>
    <w:rsid w:val="00B47730"/>
    <w:rsid w:val="00C77D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1908F"/>
  <w14:defaultImageDpi w14:val="300"/>
  <w15:docId w15:val="{9AC20EB7-E4C2-4013-B0B2-B45B204B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375A9-03CC-43EF-9B04-23751985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2025-09-24T07:56:00Z</dcterms:created>
  <dcterms:modified xsi:type="dcterms:W3CDTF">2025-09-24T07:56:00Z</dcterms:modified>
  <cp:category/>
</cp:coreProperties>
</file>