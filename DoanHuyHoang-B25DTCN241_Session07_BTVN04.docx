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10" w:rsidRPr="00053010" w:rsidRDefault="00053010">
      <w:pPr>
        <w:pStyle w:val="Heading1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</w:t>
      </w:r>
      <w:bookmarkStart w:id="0" w:name="_GoBack"/>
      <w:bookmarkEnd w:id="0"/>
      <w:r w:rsidRPr="00053010">
        <w:rPr>
          <w:color w:val="FF0000"/>
          <w:sz w:val="40"/>
          <w:szCs w:val="40"/>
        </w:rPr>
        <w:t>Tạo và Quản lý Lối tắt trên Desktop</w:t>
      </w:r>
    </w:p>
    <w:p w:rsidR="005060DC" w:rsidRDefault="00053010">
      <w:pPr>
        <w:pStyle w:val="Heading1"/>
      </w:pPr>
      <w:r>
        <w:t>1. Gi</w:t>
      </w:r>
      <w:r>
        <w:t>ớ</w:t>
      </w:r>
      <w:r>
        <w:t>i thi</w:t>
      </w:r>
      <w:r>
        <w:t>ệ</w:t>
      </w:r>
      <w:r>
        <w:t>u</w:t>
      </w:r>
    </w:p>
    <w:p w:rsidR="005060DC" w:rsidRDefault="00053010">
      <w:r>
        <w:t>L</w:t>
      </w:r>
      <w:r>
        <w:t>ố</w:t>
      </w:r>
      <w:r>
        <w:t>i t</w:t>
      </w:r>
      <w:r>
        <w:t>ắ</w:t>
      </w:r>
      <w:r>
        <w:t>t (Shortcut) là m</w:t>
      </w:r>
      <w:r>
        <w:t>ộ</w:t>
      </w:r>
      <w:r>
        <w:t>t bi</w:t>
      </w:r>
      <w:r>
        <w:t>ể</w:t>
      </w:r>
      <w:r>
        <w:t>u tư</w:t>
      </w:r>
      <w:r>
        <w:t>ợ</w:t>
      </w:r>
      <w:r>
        <w:t>ng trên Desktop ho</w:t>
      </w:r>
      <w:r>
        <w:t>ặ</w:t>
      </w:r>
      <w:r>
        <w:t>c trong thư m</w:t>
      </w:r>
      <w:r>
        <w:t>ụ</w:t>
      </w:r>
      <w:r>
        <w:t>c giúp ngư</w:t>
      </w:r>
      <w:r>
        <w:t>ờ</w:t>
      </w:r>
      <w:r>
        <w:t>i dùng nhanh chóng truy c</w:t>
      </w:r>
      <w:r>
        <w:t>ậ</w:t>
      </w:r>
      <w:r>
        <w:t>p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ng, thư m</w:t>
      </w:r>
      <w:r>
        <w:t>ụ</w:t>
      </w:r>
      <w:r>
        <w:t>c ho</w:t>
      </w:r>
      <w:r>
        <w:t>ặ</w:t>
      </w:r>
      <w:r>
        <w:t>c t</w:t>
      </w:r>
      <w:r>
        <w:t>ệ</w:t>
      </w:r>
      <w:r>
        <w:t>p tin.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l</w:t>
      </w:r>
      <w:r>
        <w:t>ố</w:t>
      </w:r>
      <w:r>
        <w:t>i t</w:t>
      </w:r>
      <w:r>
        <w:t>ắ</w:t>
      </w:r>
      <w:r>
        <w:t>t giúp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 xml:space="preserve">i gian, tăng </w:t>
      </w:r>
      <w:r>
        <w:t>hi</w:t>
      </w:r>
      <w:r>
        <w:t>ệ</w:t>
      </w:r>
      <w:r>
        <w:t>u su</w:t>
      </w:r>
      <w:r>
        <w:t>ấ</w:t>
      </w:r>
      <w:r>
        <w:t>t và thu</w:t>
      </w:r>
      <w:r>
        <w:t>ậ</w:t>
      </w:r>
      <w:r>
        <w:t>n ti</w:t>
      </w:r>
      <w:r>
        <w:t>ệ</w:t>
      </w:r>
      <w:r>
        <w:t>n trong qu</w:t>
      </w:r>
      <w:r>
        <w:t>ả</w:t>
      </w:r>
      <w:r>
        <w:t>n lý tài nguyên máy tính.</w:t>
      </w:r>
    </w:p>
    <w:p w:rsidR="005060DC" w:rsidRDefault="00053010">
      <w:pPr>
        <w:pStyle w:val="Heading1"/>
      </w:pPr>
      <w:r>
        <w:t>2. Cách t</w:t>
      </w:r>
      <w:r>
        <w:t>ạ</w:t>
      </w:r>
      <w:r>
        <w:t>o l</w:t>
      </w:r>
      <w:r>
        <w:t>ố</w:t>
      </w:r>
      <w:r>
        <w:t>i t</w:t>
      </w:r>
      <w:r>
        <w:t>ắ</w:t>
      </w:r>
      <w:r>
        <w:t>t</w:t>
      </w:r>
    </w:p>
    <w:p w:rsidR="005060DC" w:rsidRDefault="00053010">
      <w:r>
        <w:t>Có nhi</w:t>
      </w:r>
      <w:r>
        <w:t>ề</w:t>
      </w:r>
      <w:r>
        <w:t>u cách đ</w:t>
      </w:r>
      <w:r>
        <w:t>ể</w:t>
      </w:r>
      <w:r>
        <w:t xml:space="preserve"> t</w:t>
      </w:r>
      <w:r>
        <w:t>ạ</w:t>
      </w:r>
      <w:r>
        <w:t>o l</w:t>
      </w:r>
      <w:r>
        <w:t>ố</w:t>
      </w:r>
      <w:r>
        <w:t>i t</w:t>
      </w:r>
      <w:r>
        <w:t>ắ</w:t>
      </w:r>
      <w:r>
        <w:t>t trên Desktop:</w:t>
      </w:r>
      <w:r>
        <w:br/>
      </w:r>
      <w:r>
        <w:br/>
        <w:t>- Cách 1: Nh</w:t>
      </w:r>
      <w:r>
        <w:t>ấ</w:t>
      </w:r>
      <w:r>
        <w:t>n chu</w:t>
      </w:r>
      <w:r>
        <w:t>ộ</w:t>
      </w:r>
      <w:r>
        <w:t>t ph</w:t>
      </w:r>
      <w:r>
        <w:t>ả</w:t>
      </w:r>
      <w:r>
        <w:t xml:space="preserve">i vào </w:t>
      </w:r>
      <w:r>
        <w:t>ứ</w:t>
      </w:r>
      <w:r>
        <w:t>ng d</w:t>
      </w:r>
      <w:r>
        <w:t>ụ</w:t>
      </w:r>
      <w:r>
        <w:t>ng/t</w:t>
      </w:r>
      <w:r>
        <w:t>ệ</w:t>
      </w:r>
      <w:r>
        <w:t>p/thư m</w:t>
      </w:r>
      <w:r>
        <w:t>ụ</w:t>
      </w:r>
      <w:r>
        <w:t>c → Send to → Desktop (create shortcut).</w:t>
      </w:r>
      <w:r>
        <w:br/>
        <w:t>- Cách 2: Chu</w:t>
      </w:r>
      <w:r>
        <w:t>ộ</w:t>
      </w:r>
      <w:r>
        <w:t>t ph</w:t>
      </w:r>
      <w:r>
        <w:t>ả</w:t>
      </w:r>
      <w:r>
        <w:t>i → Create shortcut, sau</w:t>
      </w:r>
      <w:r>
        <w:t xml:space="preserve"> đó kéo ra Desktop.</w:t>
      </w:r>
      <w:r>
        <w:br/>
        <w:t>- Cách 3: Kéo th</w:t>
      </w:r>
      <w:r>
        <w:t>ả</w:t>
      </w:r>
      <w:r>
        <w:t xml:space="preserve"> bi</w:t>
      </w:r>
      <w:r>
        <w:t>ể</w:t>
      </w:r>
      <w:r>
        <w:t>u tư</w:t>
      </w:r>
      <w:r>
        <w:t>ợ</w:t>
      </w:r>
      <w:r>
        <w:t xml:space="preserve">ng </w:t>
      </w:r>
      <w:r>
        <w:t>ứ</w:t>
      </w:r>
      <w:r>
        <w:t>ng d</w:t>
      </w:r>
      <w:r>
        <w:t>ụ</w:t>
      </w:r>
      <w:r>
        <w:t>ng t</w:t>
      </w:r>
      <w:r>
        <w:t>ừ</w:t>
      </w:r>
      <w:r>
        <w:t xml:space="preserve"> Start Menu ra Desktop đ</w:t>
      </w:r>
      <w:r>
        <w:t>ể</w:t>
      </w:r>
      <w:r>
        <w:t xml:space="preserve"> t</w:t>
      </w:r>
      <w:r>
        <w:t>ạ</w:t>
      </w:r>
      <w:r>
        <w:t>o l</w:t>
      </w:r>
      <w:r>
        <w:t>ố</w:t>
      </w:r>
      <w:r>
        <w:t>i t</w:t>
      </w:r>
      <w:r>
        <w:t>ắ</w:t>
      </w:r>
      <w:r>
        <w:t>t.</w:t>
      </w:r>
    </w:p>
    <w:p w:rsidR="005060DC" w:rsidRDefault="00053010">
      <w:pPr>
        <w:pStyle w:val="Heading1"/>
      </w:pPr>
      <w:r>
        <w:t>3. Các l</w:t>
      </w:r>
      <w:r>
        <w:t>ố</w:t>
      </w:r>
      <w:r>
        <w:t>i t</w:t>
      </w:r>
      <w:r>
        <w:t>ắ</w:t>
      </w:r>
      <w:r>
        <w:t>t đã t</w:t>
      </w:r>
      <w:r>
        <w:t>ạ</w:t>
      </w:r>
      <w:r>
        <w:t>o</w:t>
      </w:r>
    </w:p>
    <w:p w:rsidR="005060DC" w:rsidRDefault="00053010">
      <w:r>
        <w:t>Dư</w:t>
      </w:r>
      <w:r>
        <w:t>ớ</w:t>
      </w:r>
      <w:r>
        <w:t>i đây là ví d</w:t>
      </w:r>
      <w:r>
        <w:t>ụ</w:t>
      </w:r>
      <w:r>
        <w:t xml:space="preserve"> v</w:t>
      </w:r>
      <w:r>
        <w:t>ề</w:t>
      </w:r>
      <w:r>
        <w:t xml:space="preserve"> 5 l</w:t>
      </w:r>
      <w:r>
        <w:t>ố</w:t>
      </w:r>
      <w:r>
        <w:t>i t</w:t>
      </w:r>
      <w:r>
        <w:t>ắ</w:t>
      </w:r>
      <w:r>
        <w:t>t thư</w:t>
      </w:r>
      <w:r>
        <w:t>ờ</w:t>
      </w:r>
      <w:r>
        <w:t>ng dùng:</w:t>
      </w:r>
      <w:r>
        <w:br/>
        <w:t>1. Microsoft Word – truy c</w:t>
      </w:r>
      <w:r>
        <w:t>ậ</w:t>
      </w:r>
      <w:r>
        <w:t>p nhanh đ</w:t>
      </w:r>
      <w:r>
        <w:t>ể</w:t>
      </w:r>
      <w:r>
        <w:t xml:space="preserve"> so</w:t>
      </w:r>
      <w:r>
        <w:t>ạ</w:t>
      </w:r>
      <w:r>
        <w:t>n th</w:t>
      </w:r>
      <w:r>
        <w:t>ả</w:t>
      </w:r>
      <w:r>
        <w:t>o văn b</w:t>
      </w:r>
      <w:r>
        <w:t>ả</w:t>
      </w:r>
      <w:r>
        <w:t>n.</w:t>
      </w:r>
      <w:r>
        <w:br/>
        <w:t>2. Microsoft Excel – ph</w:t>
      </w:r>
      <w:r>
        <w:t>ụ</w:t>
      </w:r>
      <w:r>
        <w:t>c v</w:t>
      </w:r>
      <w:r>
        <w:t>ụ</w:t>
      </w:r>
      <w:r>
        <w:t xml:space="preserve"> cho t</w:t>
      </w:r>
      <w:r>
        <w:t>ính toán và qu</w:t>
      </w:r>
      <w:r>
        <w:t>ả</w:t>
      </w:r>
      <w:r>
        <w:t>n lý d</w:t>
      </w:r>
      <w:r>
        <w:t>ữ</w:t>
      </w:r>
      <w:r>
        <w:t xml:space="preserve"> li</w:t>
      </w:r>
      <w:r>
        <w:t>ệ</w:t>
      </w:r>
      <w:r>
        <w:t>u.</w:t>
      </w:r>
      <w:r>
        <w:br/>
        <w:t>3. Google Chrome – l</w:t>
      </w:r>
      <w:r>
        <w:t>ố</w:t>
      </w:r>
      <w:r>
        <w:t>i t</w:t>
      </w:r>
      <w:r>
        <w:t>ắ</w:t>
      </w:r>
      <w:r>
        <w:t>t trình duy</w:t>
      </w:r>
      <w:r>
        <w:t>ệ</w:t>
      </w:r>
      <w:r>
        <w:t>t web.</w:t>
      </w:r>
      <w:r>
        <w:br/>
        <w:t>4. Thư m</w:t>
      </w:r>
      <w:r>
        <w:t>ụ</w:t>
      </w:r>
      <w:r>
        <w:t>c Documents – nơi lưu tr</w:t>
      </w:r>
      <w:r>
        <w:t>ữ</w:t>
      </w:r>
      <w:r>
        <w:t xml:space="preserve"> tài li</w:t>
      </w:r>
      <w:r>
        <w:t>ệ</w:t>
      </w:r>
      <w:r>
        <w:t>u quan tr</w:t>
      </w:r>
      <w:r>
        <w:t>ọ</w:t>
      </w:r>
      <w:r>
        <w:t>ng.</w:t>
      </w:r>
      <w:r>
        <w:br/>
        <w:t>5. File báo cáo h</w:t>
      </w:r>
      <w:r>
        <w:t>ọ</w:t>
      </w:r>
      <w:r>
        <w:t>c t</w:t>
      </w:r>
      <w:r>
        <w:t>ậ</w:t>
      </w:r>
      <w:r>
        <w:t>p.docx – truy c</w:t>
      </w:r>
      <w:r>
        <w:t>ậ</w:t>
      </w:r>
      <w:r>
        <w:t>p tr</w:t>
      </w:r>
      <w:r>
        <w:t>ự</w:t>
      </w:r>
      <w:r>
        <w:t>c ti</w:t>
      </w:r>
      <w:r>
        <w:t>ế</w:t>
      </w:r>
      <w:r>
        <w:t>p vào t</w:t>
      </w:r>
      <w:r>
        <w:t>ệ</w:t>
      </w:r>
      <w:r>
        <w:t>p tin thư</w:t>
      </w:r>
      <w:r>
        <w:t>ờ</w:t>
      </w:r>
      <w:r>
        <w:t>ng xuyên s</w:t>
      </w:r>
      <w:r>
        <w:t>ử</w:t>
      </w:r>
      <w:r>
        <w:t xml:space="preserve"> d</w:t>
      </w:r>
      <w:r>
        <w:t>ụ</w:t>
      </w:r>
      <w:r>
        <w:t>ng.</w:t>
      </w:r>
    </w:p>
    <w:p w:rsidR="005060DC" w:rsidRDefault="00053010">
      <w:pPr>
        <w:pStyle w:val="Heading1"/>
      </w:pPr>
      <w:r>
        <w:t>4. Qu</w:t>
      </w:r>
      <w:r>
        <w:t>ả</w:t>
      </w:r>
      <w:r>
        <w:t>n lý và t</w:t>
      </w:r>
      <w:r>
        <w:t>ổ</w:t>
      </w:r>
      <w:r>
        <w:t xml:space="preserve"> ch</w:t>
      </w:r>
      <w:r>
        <w:t>ứ</w:t>
      </w:r>
      <w:r>
        <w:t>c l</w:t>
      </w:r>
      <w:r>
        <w:t>ố</w:t>
      </w:r>
      <w:r>
        <w:t>i t</w:t>
      </w:r>
      <w:r>
        <w:t>ắ</w:t>
      </w:r>
      <w:r>
        <w:t>t</w:t>
      </w:r>
    </w:p>
    <w:p w:rsidR="005060DC" w:rsidRDefault="00053010">
      <w:r>
        <w:t>- S</w:t>
      </w:r>
      <w:r>
        <w:t>ắ</w:t>
      </w:r>
      <w:r>
        <w:t>p x</w:t>
      </w:r>
      <w:r>
        <w:t>ế</w:t>
      </w:r>
      <w:r>
        <w:t>p l</w:t>
      </w:r>
      <w:r>
        <w:t>ố</w:t>
      </w:r>
      <w:r>
        <w:t>i</w:t>
      </w:r>
      <w:r>
        <w:t xml:space="preserve"> t</w:t>
      </w:r>
      <w:r>
        <w:t>ắ</w:t>
      </w:r>
      <w:r>
        <w:t>t theo nhóm (</w:t>
      </w:r>
      <w:r>
        <w:t>ứ</w:t>
      </w:r>
      <w:r>
        <w:t>ng d</w:t>
      </w:r>
      <w:r>
        <w:t>ụ</w:t>
      </w:r>
      <w:r>
        <w:t>ng, tài li</w:t>
      </w:r>
      <w:r>
        <w:t>ệ</w:t>
      </w:r>
      <w:r>
        <w:t>u, trình duy</w:t>
      </w:r>
      <w:r>
        <w:t>ệ</w:t>
      </w:r>
      <w:r>
        <w:t>t).</w:t>
      </w:r>
      <w:r>
        <w:br/>
        <w:t>- Đ</w:t>
      </w:r>
      <w:r>
        <w:t>ặ</w:t>
      </w:r>
      <w:r>
        <w:t>t các l</w:t>
      </w:r>
      <w:r>
        <w:t>ố</w:t>
      </w:r>
      <w:r>
        <w:t>i t</w:t>
      </w:r>
      <w:r>
        <w:t>ắ</w:t>
      </w:r>
      <w:r>
        <w:t>t quan tr</w:t>
      </w:r>
      <w:r>
        <w:t>ọ</w:t>
      </w:r>
      <w:r>
        <w:t xml:space="preserve">ng </w:t>
      </w:r>
      <w:r>
        <w:t>ở</w:t>
      </w:r>
      <w:r>
        <w:t xml:space="preserve"> góc trên bên trái Desktop đ</w:t>
      </w:r>
      <w:r>
        <w:t>ể</w:t>
      </w:r>
      <w:r>
        <w:t xml:space="preserve"> d</w:t>
      </w:r>
      <w:r>
        <w:t>ễ</w:t>
      </w:r>
      <w:r>
        <w:t xml:space="preserve"> tìm.</w:t>
      </w:r>
      <w:r>
        <w:br/>
        <w:t>- S</w:t>
      </w:r>
      <w:r>
        <w:t>ử</w:t>
      </w:r>
      <w:r>
        <w:t xml:space="preserve"> d</w:t>
      </w:r>
      <w:r>
        <w:t>ụ</w:t>
      </w:r>
      <w:r>
        <w:t>ng thư m</w:t>
      </w:r>
      <w:r>
        <w:t>ụ</w:t>
      </w:r>
      <w:r>
        <w:t>c con trên Desktop (ví d</w:t>
      </w:r>
      <w:r>
        <w:t>ụ</w:t>
      </w:r>
      <w:r>
        <w:t>: "Work Shortcuts", "Study") đ</w:t>
      </w:r>
      <w:r>
        <w:t>ể</w:t>
      </w:r>
      <w:r>
        <w:t xml:space="preserve"> gom nhóm l</w:t>
      </w:r>
      <w:r>
        <w:t>ố</w:t>
      </w:r>
      <w:r>
        <w:t>i t</w:t>
      </w:r>
      <w:r>
        <w:t>ắ</w:t>
      </w:r>
      <w:r>
        <w:t>t.</w:t>
      </w:r>
      <w:r>
        <w:br/>
        <w:t>- Đ</w:t>
      </w:r>
      <w:r>
        <w:t>ổ</w:t>
      </w:r>
      <w:r>
        <w:t>i tên l</w:t>
      </w:r>
      <w:r>
        <w:t>ố</w:t>
      </w:r>
      <w:r>
        <w:t>i t</w:t>
      </w:r>
      <w:r>
        <w:t>ắ</w:t>
      </w:r>
      <w:r>
        <w:t>t cho d</w:t>
      </w:r>
      <w:r>
        <w:t>ễ</w:t>
      </w:r>
      <w:r>
        <w:t xml:space="preserve"> nh</w:t>
      </w:r>
      <w:r>
        <w:t>ậ</w:t>
      </w:r>
      <w:r>
        <w:t>n di</w:t>
      </w:r>
      <w:r>
        <w:t>ệ</w:t>
      </w:r>
      <w:r>
        <w:t>n.</w:t>
      </w:r>
    </w:p>
    <w:p w:rsidR="005060DC" w:rsidRDefault="00053010">
      <w:pPr>
        <w:pStyle w:val="Heading1"/>
      </w:pPr>
      <w:r>
        <w:t>5. L</w:t>
      </w:r>
      <w:r>
        <w:t>ợ</w:t>
      </w:r>
      <w:r>
        <w:t xml:space="preserve">i ích </w:t>
      </w:r>
      <w:r>
        <w:t>c</w:t>
      </w:r>
      <w:r>
        <w:t>ủ</w:t>
      </w:r>
      <w:r>
        <w:t>a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l</w:t>
      </w:r>
      <w:r>
        <w:t>ố</w:t>
      </w:r>
      <w:r>
        <w:t>i t</w:t>
      </w:r>
      <w:r>
        <w:t>ắ</w:t>
      </w:r>
      <w:r>
        <w:t>t</w:t>
      </w:r>
    </w:p>
    <w:p w:rsidR="005060DC" w:rsidRDefault="00053010">
      <w:r>
        <w:t>-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 khi truy c</w:t>
      </w:r>
      <w:r>
        <w:t>ậ</w:t>
      </w:r>
      <w:r>
        <w:t xml:space="preserve">p </w:t>
      </w:r>
      <w:r>
        <w:t>ứ</w:t>
      </w:r>
      <w:r>
        <w:t>ng d</w:t>
      </w:r>
      <w:r>
        <w:t>ụ</w:t>
      </w:r>
      <w:r>
        <w:t>ng ho</w:t>
      </w:r>
      <w:r>
        <w:t>ặ</w:t>
      </w:r>
      <w:r>
        <w:t>c t</w:t>
      </w:r>
      <w:r>
        <w:t>ệ</w:t>
      </w:r>
      <w:r>
        <w:t>p thư</w:t>
      </w:r>
      <w:r>
        <w:t>ờ</w:t>
      </w:r>
      <w:r>
        <w:t>ng dùng.</w:t>
      </w:r>
      <w:r>
        <w:br/>
        <w:t>- Giúp Desktop tr</w:t>
      </w:r>
      <w:r>
        <w:t>ở</w:t>
      </w:r>
      <w:r>
        <w:t xml:space="preserve"> nên g</w:t>
      </w:r>
      <w:r>
        <w:t>ọ</w:t>
      </w:r>
      <w:r>
        <w:t>n gàng và khoa h</w:t>
      </w:r>
      <w:r>
        <w:t>ọ</w:t>
      </w:r>
      <w:r>
        <w:t>c hơn.</w:t>
      </w:r>
      <w:r>
        <w:br/>
        <w:t>- H</w:t>
      </w:r>
      <w:r>
        <w:t>ỗ</w:t>
      </w:r>
      <w:r>
        <w:t xml:space="preserve"> tr</w:t>
      </w:r>
      <w:r>
        <w:t>ợ</w:t>
      </w:r>
      <w:r>
        <w:t xml:space="preserve"> ngư</w:t>
      </w:r>
      <w:r>
        <w:t>ờ</w:t>
      </w:r>
      <w:r>
        <w:t>i dùng t</w:t>
      </w:r>
      <w:r>
        <w:t>ổ</w:t>
      </w:r>
      <w:r>
        <w:t xml:space="preserve"> ch</w:t>
      </w:r>
      <w:r>
        <w:t>ứ</w:t>
      </w:r>
      <w:r>
        <w:t>c công vi</w:t>
      </w:r>
      <w:r>
        <w:t>ệ</w:t>
      </w:r>
      <w:r>
        <w:t>c hi</w:t>
      </w:r>
      <w:r>
        <w:t>ệ</w:t>
      </w:r>
      <w:r>
        <w:t>u qu</w:t>
      </w:r>
      <w:r>
        <w:t>ả</w:t>
      </w:r>
      <w:r>
        <w:t>.</w:t>
      </w:r>
      <w:r>
        <w:br/>
        <w:t>- Tăng hi</w:t>
      </w:r>
      <w:r>
        <w:t>ệ</w:t>
      </w:r>
      <w:r>
        <w:t>u su</w:t>
      </w:r>
      <w:r>
        <w:t>ấ</w:t>
      </w:r>
      <w:r>
        <w:t>t làm vi</w:t>
      </w:r>
      <w:r>
        <w:t>ệ</w:t>
      </w:r>
      <w:r>
        <w:t>c, đ</w:t>
      </w:r>
      <w:r>
        <w:t>ặ</w:t>
      </w:r>
      <w:r>
        <w:t>c bi</w:t>
      </w:r>
      <w:r>
        <w:t>ệ</w:t>
      </w:r>
      <w:r>
        <w:t>t khi c</w:t>
      </w:r>
      <w:r>
        <w:t>ầ</w:t>
      </w:r>
      <w:r>
        <w:t>n truy c</w:t>
      </w:r>
      <w:r>
        <w:t>ậ</w:t>
      </w:r>
      <w:r>
        <w:t>p nhanh tài nguyê</w:t>
      </w:r>
      <w:r>
        <w:t>n.</w:t>
      </w:r>
    </w:p>
    <w:sectPr w:rsidR="00506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3010"/>
    <w:rsid w:val="0006063C"/>
    <w:rsid w:val="0015074B"/>
    <w:rsid w:val="0029639D"/>
    <w:rsid w:val="00326F90"/>
    <w:rsid w:val="005060DC"/>
    <w:rsid w:val="00AA1D8D"/>
    <w:rsid w:val="00B47730"/>
    <w:rsid w:val="00B859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08758"/>
  <w14:defaultImageDpi w14:val="300"/>
  <w15:docId w15:val="{2033B8EC-CF47-44B0-8AF8-339F7D3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430569-090F-4A5C-B4B9-61DE5454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2025-09-24T07:40:00Z</dcterms:created>
  <dcterms:modified xsi:type="dcterms:W3CDTF">2025-09-24T07:40:00Z</dcterms:modified>
  <cp:category/>
</cp:coreProperties>
</file>