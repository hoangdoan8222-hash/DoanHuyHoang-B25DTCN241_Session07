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199" w:rsidRPr="00B00942" w:rsidRDefault="00B00942">
      <w:pPr>
        <w:pStyle w:val="Heading1"/>
        <w:rPr>
          <w:color w:val="FF0000"/>
          <w:sz w:val="40"/>
          <w:szCs w:val="40"/>
        </w:rPr>
      </w:pPr>
      <w:r>
        <w:rPr>
          <w:color w:val="FF0000"/>
          <w:sz w:val="40"/>
          <w:szCs w:val="40"/>
        </w:rPr>
        <w:t xml:space="preserve">        </w:t>
      </w:r>
      <w:bookmarkStart w:id="0" w:name="_GoBack"/>
      <w:bookmarkEnd w:id="0"/>
      <w:r w:rsidRPr="00B00942">
        <w:rPr>
          <w:color w:val="FF0000"/>
          <w:sz w:val="40"/>
          <w:szCs w:val="40"/>
        </w:rPr>
        <w:t>Sao chép, di chuyển và xóa tệp trong Windows</w:t>
      </w:r>
    </w:p>
    <w:p w:rsidR="00512B27" w:rsidRDefault="00712199">
      <w:pPr>
        <w:pStyle w:val="Heading1"/>
      </w:pPr>
      <w:r>
        <w:t>1. Mục tiêu</w:t>
      </w:r>
    </w:p>
    <w:p w:rsidR="00512B27" w:rsidRDefault="00712199">
      <w:r>
        <w:t>- Tạo và tổ chức thư mục một cách khoa học.</w:t>
      </w:r>
      <w:r>
        <w:br/>
        <w:t>- Sao chép và di chuyển tệp giữa các thư mục khác nhau.</w:t>
      </w:r>
      <w:r>
        <w:br/>
        <w:t>- Tìm và xóa tệp không cần thiết.</w:t>
      </w:r>
      <w:r>
        <w:br/>
        <w:t>- Tạo và sử dụng các liên kết (shortcuts).</w:t>
      </w:r>
      <w:r>
        <w:br/>
        <w:t>- Sử dụng công cụ Disk Cleanup để tối ưu dung lượng lưu trữ.</w:t>
      </w:r>
    </w:p>
    <w:p w:rsidR="00512B27" w:rsidRDefault="00712199">
      <w:pPr>
        <w:pStyle w:val="Heading1"/>
      </w:pPr>
      <w:r>
        <w:t>2. Các bước thực hiện</w:t>
      </w:r>
    </w:p>
    <w:p w:rsidR="00512B27" w:rsidRDefault="00712199">
      <w:pPr>
        <w:pStyle w:val="Heading2"/>
      </w:pPr>
      <w:r>
        <w:t>Bước 1: Tạo và tổ chức thư mục</w:t>
      </w:r>
    </w:p>
    <w:p w:rsidR="00512B27" w:rsidRDefault="00712199">
      <w:r>
        <w:t>1. Tạo một thư mục gốc có tên 'Projects' trên Desktop.</w:t>
      </w:r>
      <w:r>
        <w:br/>
        <w:t>2. Trong thư mục Projects, tạo 3 thư mục con: Images, Documents, Code.</w:t>
      </w:r>
      <w:r>
        <w:br/>
        <w:t>3. Trong mỗi thư mục con, tạo ít nhất 3 tệp với định dạng khác nhau (ví dụ: .txt, .docx, .jpg, .png, .cpp, .html, v.v.).</w:t>
      </w:r>
    </w:p>
    <w:p w:rsidR="00512B27" w:rsidRDefault="00712199">
      <w:pPr>
        <w:pStyle w:val="Heading2"/>
      </w:pPr>
      <w:r>
        <w:t>Bước 2: Sao chép và di chuyển tệp</w:t>
      </w:r>
    </w:p>
    <w:p w:rsidR="00512B27" w:rsidRDefault="00712199">
      <w:r>
        <w:t>1. Sao chép một tệp từ thư mục Images sang thư mục Documents.</w:t>
      </w:r>
      <w:r>
        <w:br/>
        <w:t>2. Di chuyển một tệp từ thư mục Documents sang thư mục Code.</w:t>
      </w:r>
      <w:r>
        <w:br/>
        <w:t>3. Đảm bảo các tệp được sắp xếp khoa học, không bị trùng lặp.</w:t>
      </w:r>
    </w:p>
    <w:p w:rsidR="00512B27" w:rsidRDefault="00712199">
      <w:pPr>
        <w:pStyle w:val="Heading2"/>
      </w:pPr>
      <w:r>
        <w:t>Bước 3: Tìm và xóa tệp không cần thiết</w:t>
      </w:r>
    </w:p>
    <w:p w:rsidR="00512B27" w:rsidRDefault="00712199">
      <w:r>
        <w:t>1. Sử dụng chức năng tìm kiếm trong File Explorer để tìm các tệp có đuôi .bak hoặc .log.</w:t>
      </w:r>
      <w:r>
        <w:br/>
        <w:t>2. Xóa các tệp này để giảm sự lộn xộn và tiết kiệm không gian lưu trữ.</w:t>
      </w:r>
    </w:p>
    <w:p w:rsidR="00512B27" w:rsidRDefault="00712199">
      <w:pPr>
        <w:pStyle w:val="Heading2"/>
      </w:pPr>
      <w:r>
        <w:t>Bước 4: Tạo và sử dụng các liên kết (shortcuts)</w:t>
      </w:r>
    </w:p>
    <w:p w:rsidR="00512B27" w:rsidRDefault="00712199">
      <w:r>
        <w:t>1. Tạo một shortcut cho thư mục Projects và đặt trên Desktop để dễ dàng truy cập.</w:t>
      </w:r>
      <w:r>
        <w:br/>
        <w:t>2. Tạo shortcut cho một tệp quan trọng trong thư mục Code và ghim nó vào Taskbar.</w:t>
      </w:r>
    </w:p>
    <w:p w:rsidR="00512B27" w:rsidRDefault="00712199">
      <w:pPr>
        <w:pStyle w:val="Heading2"/>
      </w:pPr>
      <w:r>
        <w:t>Bước 5: Dọn dẹp ổ đĩa</w:t>
      </w:r>
    </w:p>
    <w:p w:rsidR="00512B27" w:rsidRDefault="00712199">
      <w:r>
        <w:t>1. Mở công cụ Disk Cleanup của Windows.</w:t>
      </w:r>
      <w:r>
        <w:br/>
        <w:t>2. Chọn ổ đĩa cần dọn dẹp (thường là ổ C:).</w:t>
      </w:r>
      <w:r>
        <w:br/>
        <w:t>3. Đánh dấu vào các mục như Temporary files, System files, Recycle Bin.</w:t>
      </w:r>
      <w:r>
        <w:br/>
        <w:t>4. Nhấn OK để xóa các tệp không cần thiết và giải phóng dung lượng.</w:t>
      </w:r>
    </w:p>
    <w:p w:rsidR="00512B27" w:rsidRDefault="00712199">
      <w:pPr>
        <w:pStyle w:val="Heading1"/>
      </w:pPr>
      <w:r>
        <w:lastRenderedPageBreak/>
        <w:t>3. Kết quả đạt được</w:t>
      </w:r>
    </w:p>
    <w:p w:rsidR="00512B27" w:rsidRDefault="00712199">
      <w:r>
        <w:t>- Tạo và tổ chức thành công thư mục Projects với các thư mục con và tệp tin.</w:t>
      </w:r>
      <w:r>
        <w:br/>
        <w:t>- Thực hiện sao chép và di chuyển tệp tin đúng yêu cầu.</w:t>
      </w:r>
      <w:r>
        <w:br/>
        <w:t>- Tìm và xóa các tệp .bak, .log không cần thiết.</w:t>
      </w:r>
      <w:r>
        <w:br/>
        <w:t>- Tạo shortcut giúp truy cập nhanh vào thư mục và tệp quan trọng.</w:t>
      </w:r>
      <w:r>
        <w:br/>
        <w:t>- Dọn dẹp ổ đĩa thành công, hệ thống gọn gàng và có thêm dung lượng trống.</w:t>
      </w:r>
    </w:p>
    <w:p w:rsidR="00512B27" w:rsidRDefault="00712199">
      <w:pPr>
        <w:pStyle w:val="Heading1"/>
      </w:pPr>
      <w:r>
        <w:t>4. Kết luận</w:t>
      </w:r>
    </w:p>
    <w:p w:rsidR="00512B27" w:rsidRDefault="00712199">
      <w:r>
        <w:t>Việc tổ chức và quản lý tệp tin theo cấu trúc thư mục khoa học giúp dễ dàng tìm kiếm và sử dụng. Đồng thời, thao tác xóa tệp không cần thiết và sử dụng Disk Cleanup giúp giải phóng dung lượng, cải thiện hiệu suất hệ thống. Tạo shortcut cũng hỗ trợ truy cập nhanh chóng, tiết kiệm thời gian làm việc.</w:t>
      </w:r>
    </w:p>
    <w:sectPr w:rsidR="00512B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12B27"/>
    <w:rsid w:val="00712199"/>
    <w:rsid w:val="00AA1D8D"/>
    <w:rsid w:val="00B00942"/>
    <w:rsid w:val="00B47730"/>
    <w:rsid w:val="00BF08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7C8314"/>
  <w14:defaultImageDpi w14:val="300"/>
  <w15:docId w15:val="{E7156ACC-2CD1-4F54-9338-69E3D8AC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D965F-BC7D-4120-81D3-D409AC5D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2025-09-24T08:01:00Z</dcterms:created>
  <dcterms:modified xsi:type="dcterms:W3CDTF">2025-09-24T08:01:00Z</dcterms:modified>
  <cp:category/>
</cp:coreProperties>
</file>