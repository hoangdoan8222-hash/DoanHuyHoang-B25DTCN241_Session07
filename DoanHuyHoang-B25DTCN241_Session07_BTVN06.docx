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41" w:rsidRPr="00437B41" w:rsidRDefault="00437B41" w:rsidP="00437B41">
      <w:pPr>
        <w:pStyle w:val="Heading1"/>
        <w:jc w:val="center"/>
        <w:rPr>
          <w:color w:val="FF0000"/>
          <w:sz w:val="40"/>
          <w:szCs w:val="40"/>
        </w:rPr>
      </w:pPr>
      <w:r w:rsidRPr="00437B41">
        <w:rPr>
          <w:color w:val="FF0000"/>
          <w:sz w:val="40"/>
          <w:szCs w:val="40"/>
        </w:rPr>
        <w:t xml:space="preserve">SỬ DỤNG TASK MANAGER ĐỂ GIÁM SÁT HIỆU SUẤT </w:t>
      </w:r>
      <w:bookmarkStart w:id="0" w:name="_GoBack"/>
      <w:bookmarkEnd w:id="0"/>
      <w:r w:rsidRPr="00437B41">
        <w:rPr>
          <w:color w:val="FF0000"/>
          <w:sz w:val="40"/>
          <w:szCs w:val="40"/>
        </w:rPr>
        <w:t>HỆ THỐNG</w:t>
      </w:r>
    </w:p>
    <w:p w:rsidR="00E021B3" w:rsidRDefault="00437B41">
      <w:pPr>
        <w:pStyle w:val="Heading1"/>
      </w:pPr>
      <w:r>
        <w:t>1. M</w:t>
      </w:r>
      <w:r>
        <w:t>ụ</w:t>
      </w:r>
      <w:r>
        <w:t>c tiêu</w:t>
      </w:r>
    </w:p>
    <w:p w:rsidR="00E021B3" w:rsidRDefault="00437B41">
      <w:r>
        <w:t>- M</w:t>
      </w:r>
      <w:r>
        <w:t>ở</w:t>
      </w:r>
      <w:r>
        <w:t xml:space="preserve"> Task Manager đ</w:t>
      </w:r>
      <w:r>
        <w:t>ể</w:t>
      </w:r>
      <w:r>
        <w:t xml:space="preserve"> giám sát các </w:t>
      </w:r>
      <w:r>
        <w:t>ứ</w:t>
      </w:r>
      <w:r>
        <w:t>ng d</w:t>
      </w:r>
      <w:r>
        <w:t>ụ</w:t>
      </w:r>
      <w:r>
        <w:t>ng và ti</w:t>
      </w:r>
      <w:r>
        <w:t>ế</w:t>
      </w:r>
      <w:r>
        <w:t>n trình đang ch</w:t>
      </w:r>
      <w:r>
        <w:t>ạ</w:t>
      </w:r>
      <w:r>
        <w:t>y.</w:t>
      </w:r>
      <w:r>
        <w:br/>
        <w:t>- Ki</w:t>
      </w:r>
      <w:r>
        <w:t>ể</w:t>
      </w:r>
      <w:r>
        <w:t>m tra m</w:t>
      </w:r>
      <w:r>
        <w:t>ứ</w:t>
      </w:r>
      <w:r>
        <w:t>c s</w:t>
      </w:r>
      <w:r>
        <w:t>ử</w:t>
      </w:r>
      <w:r>
        <w:t xml:space="preserve"> d</w:t>
      </w:r>
      <w:r>
        <w:t>ụ</w:t>
      </w:r>
      <w:r>
        <w:t>ng tài nguyên h</w:t>
      </w:r>
      <w:r>
        <w:t>ệ</w:t>
      </w:r>
      <w:r>
        <w:t xml:space="preserve"> th</w:t>
      </w:r>
      <w:r>
        <w:t>ố</w:t>
      </w:r>
      <w:r>
        <w:t xml:space="preserve">ng (CPU, RAM, </w:t>
      </w:r>
      <w:r>
        <w:t>ổ</w:t>
      </w:r>
      <w:r>
        <w:t xml:space="preserve"> đĩa, m</w:t>
      </w:r>
      <w:r>
        <w:t>ạ</w:t>
      </w:r>
      <w:r>
        <w:t>ng).</w:t>
      </w:r>
      <w:r>
        <w:br/>
        <w:t>- K</w:t>
      </w:r>
      <w:r>
        <w:t>ế</w:t>
      </w:r>
      <w:r>
        <w:t>t thúc m</w:t>
      </w:r>
      <w:r>
        <w:t>ộ</w:t>
      </w:r>
      <w:r>
        <w:t>t ti</w:t>
      </w:r>
      <w:r>
        <w:t>ế</w:t>
      </w:r>
      <w:r>
        <w:t>n trình không c</w:t>
      </w:r>
      <w:r>
        <w:t>ầ</w:t>
      </w:r>
      <w:r>
        <w:t>n thi</w:t>
      </w:r>
      <w:r>
        <w:t>ế</w:t>
      </w:r>
      <w:r>
        <w:t>t nh</w:t>
      </w:r>
      <w:r>
        <w:t>ằ</w:t>
      </w:r>
      <w:r>
        <w:t>m</w:t>
      </w:r>
      <w:r>
        <w:t xml:space="preserve"> gi</w:t>
      </w:r>
      <w:r>
        <w:t>ả</w:t>
      </w:r>
      <w:r>
        <w:t>i phóng tài nguyên.</w:t>
      </w:r>
    </w:p>
    <w:p w:rsidR="00E021B3" w:rsidRDefault="00437B41">
      <w:pPr>
        <w:pStyle w:val="Heading1"/>
      </w:pPr>
      <w:r>
        <w:t>2. 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</w:t>
      </w:r>
    </w:p>
    <w:p w:rsidR="00E021B3" w:rsidRDefault="00437B41">
      <w:pPr>
        <w:pStyle w:val="Heading2"/>
      </w:pPr>
      <w:r>
        <w:t>Bư</w:t>
      </w:r>
      <w:r>
        <w:t>ớ</w:t>
      </w:r>
      <w:r>
        <w:t>c 1: M</w:t>
      </w:r>
      <w:r>
        <w:t>ở</w:t>
      </w:r>
      <w:r>
        <w:t xml:space="preserve"> Task Manager</w:t>
      </w:r>
    </w:p>
    <w:p w:rsidR="00E021B3" w:rsidRDefault="00437B41">
      <w:r>
        <w:t>- Nh</w:t>
      </w:r>
      <w:r>
        <w:t>ấ</w:t>
      </w:r>
      <w:r>
        <w:t>n Ctrl + Shift + Esc ho</w:t>
      </w:r>
      <w:r>
        <w:t>ặ</w:t>
      </w:r>
      <w:r>
        <w:t>c Ctrl + Alt + Delete → ch</w:t>
      </w:r>
      <w:r>
        <w:t>ọ</w:t>
      </w:r>
      <w:r>
        <w:t>n Task Manager.</w:t>
      </w:r>
    </w:p>
    <w:p w:rsidR="00E021B3" w:rsidRDefault="00437B41">
      <w:pPr>
        <w:pStyle w:val="Heading2"/>
      </w:pPr>
      <w:r>
        <w:t>Bư</w:t>
      </w:r>
      <w:r>
        <w:t>ớ</w:t>
      </w:r>
      <w:r>
        <w:t>c 2: Giám sát h</w:t>
      </w:r>
      <w:r>
        <w:t>ệ</w:t>
      </w:r>
      <w:r>
        <w:t xml:space="preserve"> th</w:t>
      </w:r>
      <w:r>
        <w:t>ố</w:t>
      </w:r>
      <w:r>
        <w:t>ng</w:t>
      </w:r>
    </w:p>
    <w:p w:rsidR="00E021B3" w:rsidRDefault="00437B41">
      <w:r>
        <w:t>- Tab Processes: Hi</w:t>
      </w:r>
      <w:r>
        <w:t>ể</w:t>
      </w:r>
      <w:r>
        <w:t>n th</w:t>
      </w:r>
      <w:r>
        <w:t>ị</w:t>
      </w:r>
      <w:r>
        <w:t xml:space="preserve"> danh sách </w:t>
      </w:r>
      <w:r>
        <w:t>ứ</w:t>
      </w:r>
      <w:r>
        <w:t>ng d</w:t>
      </w:r>
      <w:r>
        <w:t>ụ</w:t>
      </w:r>
      <w:r>
        <w:t>ng và ti</w:t>
      </w:r>
      <w:r>
        <w:t>ế</w:t>
      </w:r>
      <w:r>
        <w:t>n trình n</w:t>
      </w:r>
      <w:r>
        <w:t>ề</w:t>
      </w:r>
      <w:r>
        <w:t>n, cùng m</w:t>
      </w:r>
      <w:r>
        <w:t>ứ</w:t>
      </w:r>
      <w:r>
        <w:t>c s</w:t>
      </w:r>
      <w:r>
        <w:t>ử</w:t>
      </w:r>
      <w:r>
        <w:t xml:space="preserve"> d</w:t>
      </w:r>
      <w:r>
        <w:t>ụ</w:t>
      </w:r>
      <w:r>
        <w:t>ng CPU, RA</w:t>
      </w:r>
      <w:r>
        <w:t>M, Disk, Network.</w:t>
      </w:r>
      <w:r>
        <w:br/>
        <w:t>- Tab Performance: Bi</w:t>
      </w:r>
      <w:r>
        <w:t>ể</w:t>
      </w:r>
      <w:r>
        <w:t>u đ</w:t>
      </w:r>
      <w:r>
        <w:t>ồ</w:t>
      </w:r>
      <w:r>
        <w:t xml:space="preserve"> tr</w:t>
      </w:r>
      <w:r>
        <w:t>ự</w:t>
      </w:r>
      <w:r>
        <w:t>c quan cho CPU, b</w:t>
      </w:r>
      <w:r>
        <w:t>ộ</w:t>
      </w:r>
      <w:r>
        <w:t xml:space="preserve"> nh</w:t>
      </w:r>
      <w:r>
        <w:t>ớ</w:t>
      </w:r>
      <w:r>
        <w:t xml:space="preserve">, </w:t>
      </w:r>
      <w:r>
        <w:t>ổ</w:t>
      </w:r>
      <w:r>
        <w:t xml:space="preserve"> đĩa, m</w:t>
      </w:r>
      <w:r>
        <w:t>ạ</w:t>
      </w:r>
      <w:r>
        <w:t>ng.</w:t>
      </w:r>
      <w:r>
        <w:br/>
        <w:t xml:space="preserve">- Tab Startup: Danh sách </w:t>
      </w:r>
      <w:r>
        <w:t>ứ</w:t>
      </w:r>
      <w:r>
        <w:t>ng d</w:t>
      </w:r>
      <w:r>
        <w:t>ụ</w:t>
      </w:r>
      <w:r>
        <w:t>ng kh</w:t>
      </w:r>
      <w:r>
        <w:t>ở</w:t>
      </w:r>
      <w:r>
        <w:t>i đ</w:t>
      </w:r>
      <w:r>
        <w:t>ộ</w:t>
      </w:r>
      <w:r>
        <w:t>ng cùng Windows, có th</w:t>
      </w:r>
      <w:r>
        <w:t>ể</w:t>
      </w:r>
      <w:r>
        <w:t xml:space="preserve"> b</w:t>
      </w:r>
      <w:r>
        <w:t>ậ</w:t>
      </w:r>
      <w:r>
        <w:t>t/t</w:t>
      </w:r>
      <w:r>
        <w:t>ắ</w:t>
      </w:r>
      <w:r>
        <w:t>t đ</w:t>
      </w:r>
      <w:r>
        <w:t>ể</w:t>
      </w:r>
      <w:r>
        <w:t xml:space="preserve"> t</w:t>
      </w:r>
      <w:r>
        <w:t>ố</w:t>
      </w:r>
      <w:r>
        <w:t>i ưu t</w:t>
      </w:r>
      <w:r>
        <w:t>ố</w:t>
      </w:r>
      <w:r>
        <w:t>c đ</w:t>
      </w:r>
      <w:r>
        <w:t>ộ</w:t>
      </w:r>
      <w:r>
        <w:t xml:space="preserve"> kh</w:t>
      </w:r>
      <w:r>
        <w:t>ở</w:t>
      </w:r>
      <w:r>
        <w:t>i đ</w:t>
      </w:r>
      <w:r>
        <w:t>ộ</w:t>
      </w:r>
      <w:r>
        <w:t>ng.</w:t>
      </w:r>
    </w:p>
    <w:p w:rsidR="00E021B3" w:rsidRDefault="00437B41">
      <w:pPr>
        <w:pStyle w:val="Heading2"/>
      </w:pPr>
      <w:r>
        <w:t>Bư</w:t>
      </w:r>
      <w:r>
        <w:t>ớ</w:t>
      </w:r>
      <w:r>
        <w:t>c 3: K</w:t>
      </w:r>
      <w:r>
        <w:t>ế</w:t>
      </w:r>
      <w:r>
        <w:t>t thúc ti</w:t>
      </w:r>
      <w:r>
        <w:t>ế</w:t>
      </w:r>
      <w:r>
        <w:t>n trình không c</w:t>
      </w:r>
      <w:r>
        <w:t>ầ</w:t>
      </w:r>
      <w:r>
        <w:t>n thi</w:t>
      </w:r>
      <w:r>
        <w:t>ế</w:t>
      </w:r>
      <w:r>
        <w:t>t</w:t>
      </w:r>
    </w:p>
    <w:p w:rsidR="00E021B3" w:rsidRDefault="00437B41">
      <w:r>
        <w:t>1. Trong tab Processes, ch</w:t>
      </w:r>
      <w:r>
        <w:t>ọ</w:t>
      </w:r>
      <w:r>
        <w:t>n ti</w:t>
      </w:r>
      <w:r>
        <w:t>ế</w:t>
      </w:r>
      <w:r>
        <w:t>n trình không c</w:t>
      </w:r>
      <w:r>
        <w:t>ầ</w:t>
      </w:r>
      <w:r>
        <w:t>n thi</w:t>
      </w:r>
      <w:r>
        <w:t>ế</w:t>
      </w:r>
      <w:r>
        <w:t>t.</w:t>
      </w:r>
      <w:r>
        <w:br/>
        <w:t>2. Nh</w:t>
      </w:r>
      <w:r>
        <w:t>ấ</w:t>
      </w:r>
      <w:r>
        <w:t>n chu</w:t>
      </w:r>
      <w:r>
        <w:t>ộ</w:t>
      </w:r>
      <w:r>
        <w:t>t ph</w:t>
      </w:r>
      <w:r>
        <w:t>ả</w:t>
      </w:r>
      <w:r>
        <w:t>i → ch</w:t>
      </w:r>
      <w:r>
        <w:t>ọ</w:t>
      </w:r>
      <w:r>
        <w:t>n End Task.</w:t>
      </w:r>
      <w:r>
        <w:br/>
        <w:t>3. Quan sát s</w:t>
      </w:r>
      <w:r>
        <w:t>ự</w:t>
      </w:r>
      <w:r>
        <w:t xml:space="preserve"> thay đ</w:t>
      </w:r>
      <w:r>
        <w:t>ổ</w:t>
      </w:r>
      <w:r>
        <w:t>i trong tab Performance: CPU ho</w:t>
      </w:r>
      <w:r>
        <w:t>ặ</w:t>
      </w:r>
      <w:r>
        <w:t>c RAM gi</w:t>
      </w:r>
      <w:r>
        <w:t>ả</w:t>
      </w:r>
      <w:r>
        <w:t>m t</w:t>
      </w:r>
      <w:r>
        <w:t>ả</w:t>
      </w:r>
      <w:r>
        <w:t>i, h</w:t>
      </w:r>
      <w:r>
        <w:t>ệ</w:t>
      </w:r>
      <w:r>
        <w:t xml:space="preserve"> th</w:t>
      </w:r>
      <w:r>
        <w:t>ố</w:t>
      </w:r>
      <w:r>
        <w:t>ng ho</w:t>
      </w:r>
      <w:r>
        <w:t>ạ</w:t>
      </w:r>
      <w:r>
        <w:t>t đ</w:t>
      </w:r>
      <w:r>
        <w:t>ộ</w:t>
      </w:r>
      <w:r>
        <w:t>ng mư</w:t>
      </w:r>
      <w:r>
        <w:t>ợ</w:t>
      </w:r>
      <w:r>
        <w:t>t hơn.</w:t>
      </w:r>
    </w:p>
    <w:p w:rsidR="00E021B3" w:rsidRDefault="00437B41">
      <w:pPr>
        <w:pStyle w:val="Heading1"/>
      </w:pPr>
      <w:r>
        <w:t>3.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</w:t>
      </w:r>
    </w:p>
    <w:p w:rsidR="00E021B3" w:rsidRDefault="00437B41">
      <w:r>
        <w:t>- H</w:t>
      </w:r>
      <w:r>
        <w:t>ệ</w:t>
      </w:r>
      <w:r>
        <w:t xml:space="preserve"> th</w:t>
      </w:r>
      <w:r>
        <w:t>ố</w:t>
      </w:r>
      <w:r>
        <w:t>ng gi</w:t>
      </w:r>
      <w:r>
        <w:t>ả</w:t>
      </w:r>
      <w:r>
        <w:t>m t</w:t>
      </w:r>
      <w:r>
        <w:t>ả</w:t>
      </w:r>
      <w:r>
        <w:t>i tài nguyên sau khi k</w:t>
      </w:r>
      <w:r>
        <w:t>ế</w:t>
      </w:r>
      <w:r>
        <w:t>t thúc ti</w:t>
      </w:r>
      <w:r>
        <w:t>ế</w:t>
      </w:r>
      <w:r>
        <w:t>n trình.</w:t>
      </w:r>
      <w:r>
        <w:br/>
        <w:t>- Các ch</w:t>
      </w:r>
      <w:r>
        <w:t>ỉ</w:t>
      </w:r>
      <w:r>
        <w:t xml:space="preserve"> </w:t>
      </w:r>
      <w:r>
        <w:t>s</w:t>
      </w:r>
      <w:r>
        <w:t>ố</w:t>
      </w:r>
      <w:r>
        <w:t xml:space="preserve"> CPU/RAM trên Task Manager gi</w:t>
      </w:r>
      <w:r>
        <w:t>ả</w:t>
      </w:r>
      <w:r>
        <w:t>m xu</w:t>
      </w:r>
      <w:r>
        <w:t>ố</w:t>
      </w:r>
      <w:r>
        <w:t>ng rõ r</w:t>
      </w:r>
      <w:r>
        <w:t>ệ</w:t>
      </w:r>
      <w:r>
        <w:t>t.</w:t>
      </w:r>
      <w:r>
        <w:br/>
        <w:t>- C</w:t>
      </w:r>
      <w:r>
        <w:t>ả</w:t>
      </w:r>
      <w:r>
        <w:t>i thi</w:t>
      </w:r>
      <w:r>
        <w:t>ệ</w:t>
      </w:r>
      <w:r>
        <w:t>n hi</w:t>
      </w:r>
      <w:r>
        <w:t>ệ</w:t>
      </w:r>
      <w:r>
        <w:t>u su</w:t>
      </w:r>
      <w:r>
        <w:t>ấ</w:t>
      </w:r>
      <w:r>
        <w:t>t chung c</w:t>
      </w:r>
      <w:r>
        <w:t>ủ</w:t>
      </w:r>
      <w:r>
        <w:t>a máy tính.</w:t>
      </w:r>
    </w:p>
    <w:p w:rsidR="00E021B3" w:rsidRDefault="00437B41">
      <w:pPr>
        <w:pStyle w:val="Heading1"/>
      </w:pPr>
      <w:r>
        <w:t>4. K</w:t>
      </w:r>
      <w:r>
        <w:t>ế</w:t>
      </w:r>
      <w:r>
        <w:t>t lu</w:t>
      </w:r>
      <w:r>
        <w:t>ậ</w:t>
      </w:r>
      <w:r>
        <w:t>n</w:t>
      </w:r>
    </w:p>
    <w:p w:rsidR="00E021B3" w:rsidRDefault="00437B41">
      <w:r>
        <w:t>Task Manager là công c</w:t>
      </w:r>
      <w:r>
        <w:t>ụ</w:t>
      </w:r>
      <w:r>
        <w:t xml:space="preserve"> h</w:t>
      </w:r>
      <w:r>
        <w:t>ữ</w:t>
      </w:r>
      <w:r>
        <w:t>u ích giúp:</w:t>
      </w:r>
      <w:r>
        <w:br/>
        <w:t>- Giám sát hi</w:t>
      </w:r>
      <w:r>
        <w:t>ệ</w:t>
      </w:r>
      <w:r>
        <w:t>u su</w:t>
      </w:r>
      <w:r>
        <w:t>ấ</w:t>
      </w:r>
      <w:r>
        <w:t>t h</w:t>
      </w:r>
      <w:r>
        <w:t>ệ</w:t>
      </w:r>
      <w:r>
        <w:t xml:space="preserve"> th</w:t>
      </w:r>
      <w:r>
        <w:t>ố</w:t>
      </w:r>
      <w:r>
        <w:t>ng theo th</w:t>
      </w:r>
      <w:r>
        <w:t>ờ</w:t>
      </w:r>
      <w:r>
        <w:t>i gian th</w:t>
      </w:r>
      <w:r>
        <w:t>ự</w:t>
      </w:r>
      <w:r>
        <w:t>c.</w:t>
      </w:r>
      <w:r>
        <w:br/>
        <w:t>- Xác đ</w:t>
      </w:r>
      <w:r>
        <w:t>ị</w:t>
      </w:r>
      <w:r>
        <w:t>nh và k</w:t>
      </w:r>
      <w:r>
        <w:t>ế</w:t>
      </w:r>
      <w:r>
        <w:t>t thúc các ti</w:t>
      </w:r>
      <w:r>
        <w:t>ế</w:t>
      </w:r>
      <w:r>
        <w:t>n trình gây chi</w:t>
      </w:r>
      <w:r>
        <w:t>ế</w:t>
      </w:r>
      <w:r>
        <w:t>m d</w:t>
      </w:r>
      <w:r>
        <w:t>ụ</w:t>
      </w:r>
      <w:r>
        <w:t>ng tài nguyên k</w:t>
      </w:r>
      <w:r>
        <w:t>hông c</w:t>
      </w:r>
      <w:r>
        <w:t>ầ</w:t>
      </w:r>
      <w:r>
        <w:t>n thi</w:t>
      </w:r>
      <w:r>
        <w:t>ế</w:t>
      </w:r>
      <w:r>
        <w:t>t.</w:t>
      </w:r>
      <w:r>
        <w:br/>
        <w:t>- Qu</w:t>
      </w:r>
      <w:r>
        <w:t>ả</w:t>
      </w:r>
      <w:r>
        <w:t xml:space="preserve">n lý </w:t>
      </w:r>
      <w:r>
        <w:t>ứ</w:t>
      </w:r>
      <w:r>
        <w:t>ng d</w:t>
      </w:r>
      <w:r>
        <w:t>ụ</w:t>
      </w:r>
      <w:r>
        <w:t>ng kh</w:t>
      </w:r>
      <w:r>
        <w:t>ở</w:t>
      </w:r>
      <w:r>
        <w:t>i đ</w:t>
      </w:r>
      <w:r>
        <w:t>ộ</w:t>
      </w:r>
      <w:r>
        <w:t>ng, góp ph</w:t>
      </w:r>
      <w:r>
        <w:t>ầ</w:t>
      </w:r>
      <w:r>
        <w:t>n t</w:t>
      </w:r>
      <w:r>
        <w:t>ố</w:t>
      </w:r>
      <w:r>
        <w:t>i ưu t</w:t>
      </w:r>
      <w:r>
        <w:t>ố</w:t>
      </w:r>
      <w:r>
        <w:t>c đ</w:t>
      </w:r>
      <w:r>
        <w:t>ộ</w:t>
      </w:r>
      <w:r>
        <w:t xml:space="preserve"> và hi</w:t>
      </w:r>
      <w:r>
        <w:t>ệ</w:t>
      </w:r>
      <w:r>
        <w:t>u năng h</w:t>
      </w:r>
      <w:r>
        <w:t>ệ</w:t>
      </w:r>
      <w:r>
        <w:t xml:space="preserve"> th</w:t>
      </w:r>
      <w:r>
        <w:t>ố</w:t>
      </w:r>
      <w:r>
        <w:t>ng.</w:t>
      </w:r>
    </w:p>
    <w:sectPr w:rsidR="00E021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B41"/>
    <w:rsid w:val="004E6EF4"/>
    <w:rsid w:val="00AA1D8D"/>
    <w:rsid w:val="00B47730"/>
    <w:rsid w:val="00CB0664"/>
    <w:rsid w:val="00E021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A7CC3"/>
  <w14:defaultImageDpi w14:val="300"/>
  <w15:docId w15:val="{B70CDC6F-7ABB-42C0-BA17-61FD6237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CB7C37-51AD-48B7-A7F5-7CD9AF65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2025-09-24T07:53:00Z</dcterms:created>
  <dcterms:modified xsi:type="dcterms:W3CDTF">2025-09-24T07:53:00Z</dcterms:modified>
  <cp:category/>
</cp:coreProperties>
</file>