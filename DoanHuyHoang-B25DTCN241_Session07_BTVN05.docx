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E1F" w:rsidRPr="006E5E1F" w:rsidRDefault="006E5E1F">
      <w:pPr>
        <w:pStyle w:val="Heading1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     </w:t>
      </w:r>
      <w:bookmarkStart w:id="0" w:name="_GoBack"/>
      <w:bookmarkEnd w:id="0"/>
      <w:r w:rsidRPr="006E5E1F">
        <w:rPr>
          <w:color w:val="FF0000"/>
          <w:sz w:val="40"/>
          <w:szCs w:val="40"/>
        </w:rPr>
        <w:t>GỠ BỎ PHẦN MỀM TRONG WINDOWS SETTINGS</w:t>
      </w:r>
    </w:p>
    <w:p w:rsidR="00E279D0" w:rsidRDefault="002F0907">
      <w:pPr>
        <w:pStyle w:val="Heading1"/>
      </w:pPr>
      <w:r>
        <w:t>1. M</w:t>
      </w:r>
      <w:r>
        <w:t>ụ</w:t>
      </w:r>
      <w:r>
        <w:t>c tiêu</w:t>
      </w:r>
    </w:p>
    <w:p w:rsidR="00E279D0" w:rsidRDefault="002F0907">
      <w:r>
        <w:t>- Th</w:t>
      </w:r>
      <w:r>
        <w:t>ự</w:t>
      </w:r>
      <w:r>
        <w:t>c hi</w:t>
      </w:r>
      <w:r>
        <w:t>ệ</w:t>
      </w:r>
      <w:r>
        <w:t>n cài đ</w:t>
      </w:r>
      <w:r>
        <w:t>ặ</w:t>
      </w:r>
      <w:r>
        <w:t>t và g</w:t>
      </w:r>
      <w:r>
        <w:t>ỡ</w:t>
      </w:r>
      <w:r>
        <w:t xml:space="preserve"> b</w:t>
      </w:r>
      <w:r>
        <w:t>ỏ</w:t>
      </w:r>
      <w:r>
        <w:t xml:space="preserve">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>m không c</w:t>
      </w:r>
      <w:r>
        <w:t>ầ</w:t>
      </w:r>
      <w:r>
        <w:t>n thi</w:t>
      </w:r>
      <w:r>
        <w:t>ế</w:t>
      </w:r>
      <w:r>
        <w:t>t.</w:t>
      </w:r>
      <w:r>
        <w:br/>
        <w:t>- Đ</w:t>
      </w:r>
      <w:r>
        <w:t>ả</w:t>
      </w:r>
      <w:r>
        <w:t>m b</w:t>
      </w:r>
      <w:r>
        <w:t>ả</w:t>
      </w:r>
      <w:r>
        <w:t>o ph</w:t>
      </w:r>
      <w:r>
        <w:t>ầ</w:t>
      </w:r>
      <w:r>
        <w:t>n m</w:t>
      </w:r>
      <w:r>
        <w:t>ề</w:t>
      </w:r>
      <w:r>
        <w:t>m đư</w:t>
      </w:r>
      <w:r>
        <w:t>ợ</w:t>
      </w:r>
      <w:r>
        <w:t>c g</w:t>
      </w:r>
      <w:r>
        <w:t>ỡ</w:t>
      </w:r>
      <w:r>
        <w:t xml:space="preserve"> b</w:t>
      </w:r>
      <w:r>
        <w:t>ỏ</w:t>
      </w:r>
      <w:r>
        <w:t xml:space="preserve"> hoàn toàn, không đ</w:t>
      </w:r>
      <w:r>
        <w:t>ể</w:t>
      </w:r>
      <w:r>
        <w:t xml:space="preserve"> l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th</w:t>
      </w:r>
      <w:r>
        <w:t>ừ</w:t>
      </w:r>
      <w:r>
        <w:t>a trên h</w:t>
      </w:r>
      <w:r>
        <w:t>ệ</w:t>
      </w:r>
      <w:r>
        <w:t xml:space="preserve"> th</w:t>
      </w:r>
      <w:r>
        <w:t>ố</w:t>
      </w:r>
      <w:r>
        <w:t>ng.</w:t>
      </w:r>
    </w:p>
    <w:p w:rsidR="00E279D0" w:rsidRDefault="002F0907">
      <w:pPr>
        <w:pStyle w:val="Heading1"/>
      </w:pPr>
      <w:r>
        <w:t>2. Chu</w:t>
      </w:r>
      <w:r>
        <w:t>ẩ</w:t>
      </w:r>
      <w:r>
        <w:t>n b</w:t>
      </w:r>
      <w:r>
        <w:t>ị</w:t>
      </w:r>
    </w:p>
    <w:p w:rsidR="00E279D0" w:rsidRDefault="002F0907">
      <w:r>
        <w:t>- Máy tính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đi</w:t>
      </w:r>
      <w:r>
        <w:t>ề</w:t>
      </w:r>
      <w:r>
        <w:t xml:space="preserve">u hành Windows </w:t>
      </w:r>
      <w:r>
        <w:t>10/11.</w:t>
      </w:r>
      <w:r>
        <w:br/>
        <w:t>- Tài kho</w:t>
      </w:r>
      <w:r>
        <w:t>ả</w:t>
      </w:r>
      <w:r>
        <w:t>n có quy</w:t>
      </w:r>
      <w:r>
        <w:t>ề</w:t>
      </w:r>
      <w:r>
        <w:t>n Administrator đ</w:t>
      </w:r>
      <w:r>
        <w:t>ể</w:t>
      </w:r>
      <w:r>
        <w:t xml:space="preserve"> cài đ</w:t>
      </w:r>
      <w:r>
        <w:t>ặ</w:t>
      </w:r>
      <w:r>
        <w:t>t/g</w:t>
      </w:r>
      <w:r>
        <w:t>ỡ</w:t>
      </w:r>
      <w:r>
        <w:t xml:space="preserve"> b</w:t>
      </w:r>
      <w:r>
        <w:t>ỏ</w:t>
      </w:r>
      <w:r>
        <w:t xml:space="preserve"> ph</w:t>
      </w:r>
      <w:r>
        <w:t>ầ</w:t>
      </w:r>
      <w:r>
        <w:t>n m</w:t>
      </w:r>
      <w:r>
        <w:t>ề</w:t>
      </w:r>
      <w:r>
        <w:t>m.</w:t>
      </w:r>
      <w:r>
        <w:br/>
        <w:t>-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>m th</w:t>
      </w:r>
      <w:r>
        <w:t>ử</w:t>
      </w:r>
      <w:r>
        <w:t xml:space="preserve"> nghi</w:t>
      </w:r>
      <w:r>
        <w:t>ệ</w:t>
      </w:r>
      <w:r>
        <w:t>m (ví d</w:t>
      </w:r>
      <w:r>
        <w:t>ụ</w:t>
      </w:r>
      <w:r>
        <w:t>: VLC Media Player, WinRAR, ho</w:t>
      </w:r>
      <w:r>
        <w:t>ặ</w:t>
      </w:r>
      <w:r>
        <w:t xml:space="preserve">c </w:t>
      </w:r>
      <w:r>
        <w:t>ứ</w:t>
      </w:r>
      <w:r>
        <w:t>ng d</w:t>
      </w:r>
      <w:r>
        <w:t>ụ</w:t>
      </w:r>
      <w:r>
        <w:t>ng nh</w:t>
      </w:r>
      <w:r>
        <w:t>ỏ</w:t>
      </w:r>
      <w:r>
        <w:t xml:space="preserve"> g</w:t>
      </w:r>
      <w:r>
        <w:t>ọ</w:t>
      </w:r>
      <w:r>
        <w:t>n).</w:t>
      </w:r>
    </w:p>
    <w:p w:rsidR="00E279D0" w:rsidRDefault="002F0907">
      <w:pPr>
        <w:pStyle w:val="Heading1"/>
      </w:pPr>
      <w:r>
        <w:t>3. Các bư</w:t>
      </w:r>
      <w:r>
        <w:t>ớ</w:t>
      </w:r>
      <w:r>
        <w:t>c th</w:t>
      </w:r>
      <w:r>
        <w:t>ự</w:t>
      </w:r>
      <w:r>
        <w:t>c hi</w:t>
      </w:r>
      <w:r>
        <w:t>ệ</w:t>
      </w:r>
      <w:r>
        <w:t>n</w:t>
      </w:r>
    </w:p>
    <w:p w:rsidR="00E279D0" w:rsidRDefault="002F0907">
      <w:pPr>
        <w:pStyle w:val="Heading2"/>
      </w:pPr>
      <w:r>
        <w:t>Bư</w:t>
      </w:r>
      <w:r>
        <w:t>ớ</w:t>
      </w:r>
      <w:r>
        <w:t>c 1: Cài đ</w:t>
      </w:r>
      <w:r>
        <w:t>ặ</w:t>
      </w:r>
      <w:r>
        <w:t>t ph</w:t>
      </w:r>
      <w:r>
        <w:t>ầ</w:t>
      </w:r>
      <w:r>
        <w:t>n m</w:t>
      </w:r>
      <w:r>
        <w:t>ề</w:t>
      </w:r>
      <w:r>
        <w:t>m</w:t>
      </w:r>
    </w:p>
    <w:p w:rsidR="00E279D0" w:rsidRDefault="002F0907">
      <w:r>
        <w:t>1. T</w:t>
      </w:r>
      <w:r>
        <w:t>ả</w:t>
      </w:r>
      <w:r>
        <w:t>i xu</w:t>
      </w:r>
      <w:r>
        <w:t>ố</w:t>
      </w:r>
      <w:r>
        <w:t>ng b</w:t>
      </w:r>
      <w:r>
        <w:t>ộ</w:t>
      </w:r>
      <w:r>
        <w:t xml:space="preserve"> cài đ</w:t>
      </w:r>
      <w:r>
        <w:t>ặ</w:t>
      </w:r>
      <w:r>
        <w:t>t t</w:t>
      </w:r>
      <w:r>
        <w:t>ừ</w:t>
      </w:r>
      <w:r>
        <w:t xml:space="preserve"> trang web chính th</w:t>
      </w:r>
      <w:r>
        <w:t>ứ</w:t>
      </w:r>
      <w:r>
        <w:t>c.</w:t>
      </w:r>
      <w:r>
        <w:br/>
        <w:t>2. Ch</w:t>
      </w:r>
      <w:r>
        <w:t>ạ</w:t>
      </w:r>
      <w:r>
        <w:t>y</w:t>
      </w:r>
      <w:r>
        <w:t xml:space="preserve"> file cài đ</w:t>
      </w:r>
      <w:r>
        <w:t>ặ</w:t>
      </w:r>
      <w:r>
        <w:t>t (.exe ho</w:t>
      </w:r>
      <w:r>
        <w:t>ặ</w:t>
      </w:r>
      <w:r>
        <w:t>c .msi).</w:t>
      </w:r>
      <w:r>
        <w:br/>
        <w:t>3. Làm theo hư</w:t>
      </w:r>
      <w:r>
        <w:t>ớ</w:t>
      </w:r>
      <w:r>
        <w:t>ng d</w:t>
      </w:r>
      <w:r>
        <w:t>ẫ</w:t>
      </w:r>
      <w:r>
        <w:t>n trên màn hình và hoàn t</w:t>
      </w:r>
      <w:r>
        <w:t>ấ</w:t>
      </w:r>
      <w:r>
        <w:t>t cài đ</w:t>
      </w:r>
      <w:r>
        <w:t>ặ</w:t>
      </w:r>
      <w:r>
        <w:t>t.</w:t>
      </w:r>
      <w:r>
        <w:br/>
        <w:t>4. Ki</w:t>
      </w:r>
      <w:r>
        <w:t>ể</w:t>
      </w:r>
      <w:r>
        <w:t>m tra trong Start Menu ho</w:t>
      </w:r>
      <w:r>
        <w:t>ặ</w:t>
      </w:r>
      <w:r>
        <w:t>c Desktop đ</w:t>
      </w:r>
      <w:r>
        <w:t>ể</w:t>
      </w:r>
      <w:r>
        <w:t xml:space="preserve"> ch</w:t>
      </w:r>
      <w:r>
        <w:t>ắ</w:t>
      </w:r>
      <w:r>
        <w:t>c ch</w:t>
      </w:r>
      <w:r>
        <w:t>ắ</w:t>
      </w:r>
      <w:r>
        <w:t>n ph</w:t>
      </w:r>
      <w:r>
        <w:t>ầ</w:t>
      </w:r>
      <w:r>
        <w:t>n m</w:t>
      </w:r>
      <w:r>
        <w:t>ề</w:t>
      </w:r>
      <w:r>
        <w:t>m đã đư</w:t>
      </w:r>
      <w:r>
        <w:t>ợ</w:t>
      </w:r>
      <w:r>
        <w:t>c cài.</w:t>
      </w:r>
    </w:p>
    <w:p w:rsidR="00E279D0" w:rsidRDefault="002F0907">
      <w:pPr>
        <w:pStyle w:val="Heading2"/>
      </w:pPr>
      <w:r>
        <w:t>Bư</w:t>
      </w:r>
      <w:r>
        <w:t>ớ</w:t>
      </w:r>
      <w:r>
        <w:t>c 2: G</w:t>
      </w:r>
      <w:r>
        <w:t>ỡ</w:t>
      </w:r>
      <w:r>
        <w:t xml:space="preserve"> b</w:t>
      </w:r>
      <w:r>
        <w:t>ỏ</w:t>
      </w:r>
      <w:r>
        <w:t xml:space="preserve"> ph</w:t>
      </w:r>
      <w:r>
        <w:t>ầ</w:t>
      </w:r>
      <w:r>
        <w:t>n m</w:t>
      </w:r>
      <w:r>
        <w:t>ề</w:t>
      </w:r>
      <w:r>
        <w:t>m qua Apps &amp; Features</w:t>
      </w:r>
    </w:p>
    <w:p w:rsidR="00E279D0" w:rsidRDefault="002F0907">
      <w:r>
        <w:t>1. Nh</w:t>
      </w:r>
      <w:r>
        <w:t>ấ</w:t>
      </w:r>
      <w:r>
        <w:t>n Windows + I đ</w:t>
      </w:r>
      <w:r>
        <w:t>ể</w:t>
      </w:r>
      <w:r>
        <w:t xml:space="preserve"> m</w:t>
      </w:r>
      <w:r>
        <w:t>ở</w:t>
      </w:r>
      <w:r>
        <w:t xml:space="preserve"> Settings.</w:t>
      </w:r>
      <w:r>
        <w:br/>
        <w:t>2. Ch</w:t>
      </w:r>
      <w:r>
        <w:t>ọ</w:t>
      </w:r>
      <w:r>
        <w:t>n App</w:t>
      </w:r>
      <w:r>
        <w:t>s → Apps &amp; Features.</w:t>
      </w:r>
      <w:r>
        <w:br/>
        <w:t>3. Tìm tên ph</w:t>
      </w:r>
      <w:r>
        <w:t>ầ</w:t>
      </w:r>
      <w:r>
        <w:t>n m</w:t>
      </w:r>
      <w:r>
        <w:t>ề</w:t>
      </w:r>
      <w:r>
        <w:t>m trong danh sách.</w:t>
      </w:r>
      <w:r>
        <w:br/>
        <w:t>4. Nh</w:t>
      </w:r>
      <w:r>
        <w:t>ấ</w:t>
      </w:r>
      <w:r>
        <w:t>n vào ph</w:t>
      </w:r>
      <w:r>
        <w:t>ầ</w:t>
      </w:r>
      <w:r>
        <w:t>n m</w:t>
      </w:r>
      <w:r>
        <w:t>ề</w:t>
      </w:r>
      <w:r>
        <w:t>m → ch</w:t>
      </w:r>
      <w:r>
        <w:t>ọ</w:t>
      </w:r>
      <w:r>
        <w:t>n Uninstall.</w:t>
      </w:r>
      <w:r>
        <w:br/>
        <w:t>5. Xác nh</w:t>
      </w:r>
      <w:r>
        <w:t>ậ</w:t>
      </w:r>
      <w:r>
        <w:t>n b</w:t>
      </w:r>
      <w:r>
        <w:t>ằ</w:t>
      </w:r>
      <w:r>
        <w:t>ng cách nh</w:t>
      </w:r>
      <w:r>
        <w:t>ấ</w:t>
      </w:r>
      <w:r>
        <w:t>n Uninstall l</w:t>
      </w:r>
      <w:r>
        <w:t>ầ</w:t>
      </w:r>
      <w:r>
        <w:t>n n</w:t>
      </w:r>
      <w:r>
        <w:t>ữ</w:t>
      </w:r>
      <w:r>
        <w:t>a.</w:t>
      </w:r>
      <w:r>
        <w:br/>
        <w:t>6. Ch</w:t>
      </w:r>
      <w:r>
        <w:t>ờ</w:t>
      </w:r>
      <w:r>
        <w:t xml:space="preserve"> quá trình g</w:t>
      </w:r>
      <w:r>
        <w:t>ỡ</w:t>
      </w:r>
      <w:r>
        <w:t xml:space="preserve"> b</w:t>
      </w:r>
      <w:r>
        <w:t>ỏ</w:t>
      </w:r>
      <w:r>
        <w:t xml:space="preserve"> hoàn t</w:t>
      </w:r>
      <w:r>
        <w:t>ấ</w:t>
      </w:r>
      <w:r>
        <w:t>t.</w:t>
      </w:r>
    </w:p>
    <w:p w:rsidR="00E279D0" w:rsidRDefault="002F0907">
      <w:pPr>
        <w:pStyle w:val="Heading2"/>
      </w:pPr>
      <w:r>
        <w:t>Bư</w:t>
      </w:r>
      <w:r>
        <w:t>ớ</w:t>
      </w:r>
      <w:r>
        <w:t>c 3: Xóa d</w:t>
      </w:r>
      <w:r>
        <w:t>ữ</w:t>
      </w:r>
      <w:r>
        <w:t xml:space="preserve"> li</w:t>
      </w:r>
      <w:r>
        <w:t>ệ</w:t>
      </w:r>
      <w:r>
        <w:t>u th</w:t>
      </w:r>
      <w:r>
        <w:t>ừ</w:t>
      </w:r>
      <w:r>
        <w:t>a (n</w:t>
      </w:r>
      <w:r>
        <w:t>ế</w:t>
      </w:r>
      <w:r>
        <w:t>u có)</w:t>
      </w:r>
    </w:p>
    <w:p w:rsidR="00E279D0" w:rsidRDefault="002F0907">
      <w:r>
        <w:t>1. M</w:t>
      </w:r>
      <w:r>
        <w:t>ở</w:t>
      </w:r>
      <w:r>
        <w:t xml:space="preserve"> File Explorer và truy c</w:t>
      </w:r>
      <w:r>
        <w:t>ậ</w:t>
      </w:r>
      <w:r>
        <w:t>p các thư m</w:t>
      </w:r>
      <w:r>
        <w:t>ụ</w:t>
      </w:r>
      <w:r>
        <w:t>c:</w:t>
      </w:r>
      <w:r>
        <w:br/>
        <w:t xml:space="preserve"> </w:t>
      </w:r>
      <w:r>
        <w:t xml:space="preserve">  - C:\Program Files ho</w:t>
      </w:r>
      <w:r>
        <w:t>ặ</w:t>
      </w:r>
      <w:r>
        <w:t>c C:\Program Files (x86)</w:t>
      </w:r>
      <w:r>
        <w:br/>
        <w:t xml:space="preserve">   - C:\Users\&lt;Tên ngư</w:t>
      </w:r>
      <w:r>
        <w:t>ờ</w:t>
      </w:r>
      <w:r>
        <w:t>i dùng&gt;\AppData\Local và AppData\Roaming</w:t>
      </w:r>
      <w:r>
        <w:br/>
        <w:t>2. Xóa các thư m</w:t>
      </w:r>
      <w:r>
        <w:t>ụ</w:t>
      </w:r>
      <w:r>
        <w:t>c/t</w:t>
      </w:r>
      <w:r>
        <w:t>ệ</w:t>
      </w:r>
      <w:r>
        <w:t>p tin còn sót l</w:t>
      </w:r>
      <w:r>
        <w:t>ạ</w:t>
      </w:r>
      <w:r>
        <w:t>i.</w:t>
      </w:r>
      <w:r>
        <w:br/>
        <w:t>3. M</w:t>
      </w:r>
      <w:r>
        <w:t>ở</w:t>
      </w:r>
      <w:r>
        <w:t xml:space="preserve"> Registry Editor (regedit) và xóa các khóa liên quan (n</w:t>
      </w:r>
      <w:r>
        <w:t>ế</w:t>
      </w:r>
      <w:r>
        <w:t>u c</w:t>
      </w:r>
      <w:r>
        <w:t>ầ</w:t>
      </w:r>
      <w:r>
        <w:t>n).</w:t>
      </w:r>
    </w:p>
    <w:p w:rsidR="00E279D0" w:rsidRDefault="002F0907">
      <w:pPr>
        <w:pStyle w:val="Heading2"/>
      </w:pPr>
      <w:r>
        <w:t>Bư</w:t>
      </w:r>
      <w:r>
        <w:t>ớ</w:t>
      </w:r>
      <w:r>
        <w:t>c 4: Ki</w:t>
      </w:r>
      <w:r>
        <w:t>ể</w:t>
      </w:r>
      <w:r>
        <w:t>m tra l</w:t>
      </w:r>
      <w:r>
        <w:t>ạ</w:t>
      </w:r>
      <w:r>
        <w:t>i</w:t>
      </w:r>
    </w:p>
    <w:p w:rsidR="00E279D0" w:rsidRDefault="002F0907">
      <w:r>
        <w:t>1. Kh</w:t>
      </w:r>
      <w:r>
        <w:t>ở</w:t>
      </w:r>
      <w:r>
        <w:t>i đ</w:t>
      </w:r>
      <w:r>
        <w:t>ộ</w:t>
      </w:r>
      <w:r>
        <w:t xml:space="preserve">ng </w:t>
      </w:r>
      <w:r>
        <w:t>l</w:t>
      </w:r>
      <w:r>
        <w:t>ạ</w:t>
      </w:r>
      <w:r>
        <w:t>i h</w:t>
      </w:r>
      <w:r>
        <w:t>ệ</w:t>
      </w:r>
      <w:r>
        <w:t xml:space="preserve"> th</w:t>
      </w:r>
      <w:r>
        <w:t>ố</w:t>
      </w:r>
      <w:r>
        <w:t>ng.</w:t>
      </w:r>
      <w:r>
        <w:br/>
        <w:t>2. Ki</w:t>
      </w:r>
      <w:r>
        <w:t>ể</w:t>
      </w:r>
      <w:r>
        <w:t>m tra Apps &amp; Features và Start Menu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ph</w:t>
      </w:r>
      <w:r>
        <w:t>ầ</w:t>
      </w:r>
      <w:r>
        <w:t>n m</w:t>
      </w:r>
      <w:r>
        <w:t>ề</w:t>
      </w:r>
      <w:r>
        <w:t>m không còn.</w:t>
      </w:r>
      <w:r>
        <w:br/>
        <w:t>3. Ki</w:t>
      </w:r>
      <w:r>
        <w:t>ể</w:t>
      </w:r>
      <w:r>
        <w:t>m tra dung lư</w:t>
      </w:r>
      <w:r>
        <w:t>ợ</w:t>
      </w:r>
      <w:r>
        <w:t xml:space="preserve">ng </w:t>
      </w:r>
      <w:r>
        <w:t>ổ</w:t>
      </w:r>
      <w:r>
        <w:t xml:space="preserve"> đĩa đã đư</w:t>
      </w:r>
      <w:r>
        <w:t>ợ</w:t>
      </w:r>
      <w:r>
        <w:t>c gi</w:t>
      </w:r>
      <w:r>
        <w:t>ả</w:t>
      </w:r>
      <w:r>
        <w:t>i phóng.</w:t>
      </w:r>
    </w:p>
    <w:p w:rsidR="00E279D0" w:rsidRDefault="002F0907">
      <w:pPr>
        <w:pStyle w:val="Heading1"/>
      </w:pPr>
      <w:r>
        <w:lastRenderedPageBreak/>
        <w:t>4. 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>c</w:t>
      </w:r>
    </w:p>
    <w:p w:rsidR="00E279D0" w:rsidRDefault="002F0907">
      <w:r>
        <w:t>- Ph</w:t>
      </w:r>
      <w:r>
        <w:t>ầ</w:t>
      </w:r>
      <w:r>
        <w:t>n m</w:t>
      </w:r>
      <w:r>
        <w:t>ề</w:t>
      </w:r>
      <w:r>
        <w:t>m đã đư</w:t>
      </w:r>
      <w:r>
        <w:t>ợ</w:t>
      </w:r>
      <w:r>
        <w:t>c g</w:t>
      </w:r>
      <w:r>
        <w:t>ỡ</w:t>
      </w:r>
      <w:r>
        <w:t xml:space="preserve"> b</w:t>
      </w:r>
      <w:r>
        <w:t>ỏ</w:t>
      </w:r>
      <w:r>
        <w:t xml:space="preserve"> hoàn toàn kh</w:t>
      </w:r>
      <w:r>
        <w:t>ỏ</w:t>
      </w:r>
      <w:r>
        <w:t>i h</w:t>
      </w:r>
      <w:r>
        <w:t>ệ</w:t>
      </w:r>
      <w:r>
        <w:t xml:space="preserve"> th</w:t>
      </w:r>
      <w:r>
        <w:t>ố</w:t>
      </w:r>
      <w:r>
        <w:t>ng.</w:t>
      </w:r>
      <w:r>
        <w:br/>
        <w:t>- Không còn d</w:t>
      </w:r>
      <w:r>
        <w:t>ữ</w:t>
      </w:r>
      <w:r>
        <w:t xml:space="preserve"> li</w:t>
      </w:r>
      <w:r>
        <w:t>ệ</w:t>
      </w:r>
      <w:r>
        <w:t>u th</w:t>
      </w:r>
      <w:r>
        <w:t>ừ</w:t>
      </w:r>
      <w:r>
        <w:t>a trong Program Files hay A</w:t>
      </w:r>
      <w:r>
        <w:t>ppData.</w:t>
      </w:r>
      <w:r>
        <w:br/>
        <w:t>- H</w:t>
      </w:r>
      <w:r>
        <w:t>ệ</w:t>
      </w:r>
      <w:r>
        <w:t xml:space="preserve"> th</w:t>
      </w:r>
      <w:r>
        <w:t>ố</w:t>
      </w:r>
      <w:r>
        <w:t>ng ho</w:t>
      </w:r>
      <w:r>
        <w:t>ạ</w:t>
      </w:r>
      <w:r>
        <w:t>t đ</w:t>
      </w:r>
      <w:r>
        <w:t>ộ</w:t>
      </w:r>
      <w:r>
        <w:t xml:space="preserve">ng </w:t>
      </w:r>
      <w:r>
        <w:t>ổ</w:t>
      </w:r>
      <w:r>
        <w:t>n đ</w:t>
      </w:r>
      <w:r>
        <w:t>ị</w:t>
      </w:r>
      <w:r>
        <w:t>nh, không xu</w:t>
      </w:r>
      <w:r>
        <w:t>ấ</w:t>
      </w:r>
      <w:r>
        <w:t>t hi</w:t>
      </w:r>
      <w:r>
        <w:t>ệ</w:t>
      </w:r>
      <w:r>
        <w:t>n l</w:t>
      </w:r>
      <w:r>
        <w:t>ỗ</w:t>
      </w:r>
      <w:r>
        <w:t>i khi kh</w:t>
      </w:r>
      <w:r>
        <w:t>ở</w:t>
      </w:r>
      <w:r>
        <w:t>i đ</w:t>
      </w:r>
      <w:r>
        <w:t>ộ</w:t>
      </w:r>
      <w:r>
        <w:t>ng.</w:t>
      </w:r>
    </w:p>
    <w:p w:rsidR="00E279D0" w:rsidRDefault="002F0907">
      <w:pPr>
        <w:pStyle w:val="Heading1"/>
      </w:pPr>
      <w:r>
        <w:t>5. K</w:t>
      </w:r>
      <w:r>
        <w:t>ế</w:t>
      </w:r>
      <w:r>
        <w:t>t lu</w:t>
      </w:r>
      <w:r>
        <w:t>ậ</w:t>
      </w:r>
      <w:r>
        <w:t>n</w:t>
      </w:r>
    </w:p>
    <w:p w:rsidR="00E279D0" w:rsidRDefault="002F0907">
      <w:r>
        <w:t>Vi</w:t>
      </w:r>
      <w:r>
        <w:t>ệ</w:t>
      </w:r>
      <w:r>
        <w:t>c g</w:t>
      </w:r>
      <w:r>
        <w:t>ỡ</w:t>
      </w:r>
      <w:r>
        <w:t xml:space="preserve"> b</w:t>
      </w:r>
      <w:r>
        <w:t>ỏ</w:t>
      </w:r>
      <w:r>
        <w:t xml:space="preserve"> ph</w:t>
      </w:r>
      <w:r>
        <w:t>ầ</w:t>
      </w:r>
      <w:r>
        <w:t>n m</w:t>
      </w:r>
      <w:r>
        <w:t>ề</w:t>
      </w:r>
      <w:r>
        <w:t>m không c</w:t>
      </w:r>
      <w:r>
        <w:t>ầ</w:t>
      </w:r>
      <w:r>
        <w:t>n thi</w:t>
      </w:r>
      <w:r>
        <w:t>ế</w:t>
      </w:r>
      <w:r>
        <w:t>t thông qua Apps &amp; Features là m</w:t>
      </w:r>
      <w:r>
        <w:t>ộ</w:t>
      </w:r>
      <w:r>
        <w:t>t phương pháp đơn gi</w:t>
      </w:r>
      <w:r>
        <w:t>ả</w:t>
      </w:r>
      <w:r>
        <w:t>n và hi</w:t>
      </w:r>
      <w:r>
        <w:t>ệ</w:t>
      </w:r>
      <w:r>
        <w:t>u qu</w:t>
      </w:r>
      <w:r>
        <w:t>ả</w:t>
      </w:r>
      <w:r>
        <w:t>. Tuy nhiên,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s</w:t>
      </w:r>
      <w:r>
        <w:t>ạ</w:t>
      </w:r>
      <w:r>
        <w:t>ch hoàn toàn, c</w:t>
      </w:r>
      <w:r>
        <w:t>ầ</w:t>
      </w:r>
      <w:r>
        <w:t>n ki</w:t>
      </w:r>
      <w:r>
        <w:t>ể</w:t>
      </w:r>
      <w:r>
        <w:t>m tra và xóa th</w:t>
      </w:r>
      <w:r>
        <w:t>ủ</w:t>
      </w:r>
      <w:r>
        <w:t xml:space="preserve"> công c</w:t>
      </w:r>
      <w:r>
        <w:t>ác t</w:t>
      </w:r>
      <w:r>
        <w:t>ệ</w:t>
      </w:r>
      <w:r>
        <w:t>p dư th</w:t>
      </w:r>
      <w:r>
        <w:t>ừ</w:t>
      </w:r>
      <w:r>
        <w:t>a và khóa registry còn sót l</w:t>
      </w:r>
      <w:r>
        <w:t>ạ</w:t>
      </w:r>
      <w:r>
        <w:t>i.</w:t>
      </w:r>
    </w:p>
    <w:sectPr w:rsidR="00E27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F0907"/>
    <w:rsid w:val="00326F90"/>
    <w:rsid w:val="006E5E1F"/>
    <w:rsid w:val="007F749A"/>
    <w:rsid w:val="00AA1D8D"/>
    <w:rsid w:val="00B47730"/>
    <w:rsid w:val="00CB0664"/>
    <w:rsid w:val="00E279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8EDBE"/>
  <w14:defaultImageDpi w14:val="300"/>
  <w15:docId w15:val="{59ECE16A-7668-4AFF-ABB9-D59FBD8D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7150E5-085F-4739-899B-F8A27FB8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2025-09-24T07:48:00Z</dcterms:created>
  <dcterms:modified xsi:type="dcterms:W3CDTF">2025-09-24T07:48:00Z</dcterms:modified>
  <cp:category/>
</cp:coreProperties>
</file>