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85" w:rsidRPr="00471085" w:rsidRDefault="00471085" w:rsidP="00471085">
      <w:pPr>
        <w:pStyle w:val="Heading1"/>
        <w:jc w:val="center"/>
        <w:rPr>
          <w:color w:val="FF0000"/>
          <w:sz w:val="40"/>
          <w:szCs w:val="40"/>
        </w:rPr>
      </w:pPr>
      <w:r w:rsidRPr="00471085">
        <w:rPr>
          <w:color w:val="FF0000"/>
          <w:sz w:val="40"/>
          <w:szCs w:val="40"/>
        </w:rPr>
        <w:t>Quy trình Cài đặt và Gỡ bỏ Phần mềm trong Windows</w:t>
      </w:r>
    </w:p>
    <w:p w:rsidR="00082477" w:rsidRDefault="00471085">
      <w:pPr>
        <w:pStyle w:val="Heading1"/>
      </w:pPr>
      <w:r>
        <w:t>1. T</w:t>
      </w:r>
      <w:r>
        <w:t>ả</w:t>
      </w:r>
      <w:r>
        <w:t>i ph</w:t>
      </w:r>
      <w:r>
        <w:t>ầ</w:t>
      </w:r>
      <w:r>
        <w:t>n m</w:t>
      </w:r>
      <w:r>
        <w:t>ề</w:t>
      </w:r>
      <w:r>
        <w:t>m t</w:t>
      </w:r>
      <w:r>
        <w:t>ừ</w:t>
      </w:r>
      <w:r>
        <w:t xml:space="preserve"> Internet</w:t>
      </w:r>
      <w:bookmarkStart w:id="0" w:name="_GoBack"/>
      <w:bookmarkEnd w:id="0"/>
    </w:p>
    <w:p w:rsidR="00082477" w:rsidRDefault="00471085">
      <w:r>
        <w:t>1. M</w:t>
      </w:r>
      <w:r>
        <w:t>ở</w:t>
      </w:r>
      <w:r>
        <w:t xml:space="preserve"> trình duy</w:t>
      </w:r>
      <w:r>
        <w:t>ệ</w:t>
      </w:r>
      <w:r>
        <w:t>t web (Chrome, Edge, Firefox,...).</w:t>
      </w:r>
      <w:r>
        <w:br/>
        <w:t>2. Truy c</w:t>
      </w:r>
      <w:r>
        <w:t>ậ</w:t>
      </w:r>
      <w:r>
        <w:t>p trang chính th</w:t>
      </w:r>
      <w:r>
        <w:t>ứ</w:t>
      </w:r>
      <w:r>
        <w:t>c c</w:t>
      </w:r>
      <w:r>
        <w:t>ủ</w:t>
      </w:r>
      <w:r>
        <w:t>a ph</w:t>
      </w:r>
      <w:r>
        <w:t>ầ</w:t>
      </w:r>
      <w:r>
        <w:t>n m</w:t>
      </w:r>
      <w:r>
        <w:t>ề</w:t>
      </w:r>
      <w:r>
        <w:t>m c</w:t>
      </w:r>
      <w:r>
        <w:t>ầ</w:t>
      </w:r>
      <w:r>
        <w:t>n t</w:t>
      </w:r>
      <w:r>
        <w:t>ả</w:t>
      </w:r>
      <w:r>
        <w:t>i:</w:t>
      </w:r>
      <w:r>
        <w:br/>
        <w:t xml:space="preserve">   - Notepad++: https://notepad-plus-plus.org/downloads/</w:t>
      </w:r>
      <w:r>
        <w:br/>
      </w:r>
      <w:r>
        <w:t xml:space="preserve">   - VLC Media Player: https://www.videolan.org/vlc/</w:t>
      </w:r>
      <w:r>
        <w:br/>
        <w:t>3. Ch</w:t>
      </w:r>
      <w:r>
        <w:t>ọ</w:t>
      </w:r>
      <w:r>
        <w:t>n phiên b</w:t>
      </w:r>
      <w:r>
        <w:t>ả</w:t>
      </w:r>
      <w:r>
        <w:t>n phù h</w:t>
      </w:r>
      <w:r>
        <w:t>ợ</w:t>
      </w:r>
      <w:r>
        <w:t>p v</w:t>
      </w:r>
      <w:r>
        <w:t>ớ</w:t>
      </w:r>
      <w:r>
        <w:t>i h</w:t>
      </w:r>
      <w:r>
        <w:t>ệ</w:t>
      </w:r>
      <w:r>
        <w:t xml:space="preserve"> đi</w:t>
      </w:r>
      <w:r>
        <w:t>ề</w:t>
      </w:r>
      <w:r>
        <w:t>u hành Windows (thư</w:t>
      </w:r>
      <w:r>
        <w:t>ờ</w:t>
      </w:r>
      <w:r>
        <w:t>ng là b</w:t>
      </w:r>
      <w:r>
        <w:t>ả</w:t>
      </w:r>
      <w:r>
        <w:t>n 64-bit).</w:t>
      </w:r>
      <w:r>
        <w:br/>
        <w:t>4. Nh</w:t>
      </w:r>
      <w:r>
        <w:t>ấ</w:t>
      </w:r>
      <w:r>
        <w:t>n Download đ</w:t>
      </w:r>
      <w:r>
        <w:t>ể</w:t>
      </w:r>
      <w:r>
        <w:t xml:space="preserve"> t</w:t>
      </w:r>
      <w:r>
        <w:t>ả</w:t>
      </w:r>
      <w:r>
        <w:t>i file cài đ</w:t>
      </w:r>
      <w:r>
        <w:t>ặ</w:t>
      </w:r>
      <w:r>
        <w:t>t (.exe) v</w:t>
      </w:r>
      <w:r>
        <w:t>ề</w:t>
      </w:r>
      <w:r>
        <w:t xml:space="preserve"> thư m</w:t>
      </w:r>
      <w:r>
        <w:t>ụ</w:t>
      </w:r>
      <w:r>
        <w:t>c Downloads.</w:t>
      </w:r>
    </w:p>
    <w:p w:rsidR="00082477" w:rsidRDefault="00471085">
      <w:pPr>
        <w:pStyle w:val="Heading1"/>
      </w:pPr>
      <w:r>
        <w:t>2. Cài đ</w:t>
      </w:r>
      <w:r>
        <w:t>ặ</w:t>
      </w:r>
      <w:r>
        <w:t>t ph</w:t>
      </w:r>
      <w:r>
        <w:t>ầ</w:t>
      </w:r>
      <w:r>
        <w:t>n m</w:t>
      </w:r>
      <w:r>
        <w:t>ề</w:t>
      </w:r>
      <w:r>
        <w:t>m t</w:t>
      </w:r>
      <w:r>
        <w:t>ừ</w:t>
      </w:r>
      <w:r>
        <w:t xml:space="preserve"> file .exe</w:t>
      </w:r>
    </w:p>
    <w:p w:rsidR="00082477" w:rsidRDefault="00471085">
      <w:r>
        <w:t>1. M</w:t>
      </w:r>
      <w:r>
        <w:t>ở</w:t>
      </w:r>
      <w:r>
        <w:t xml:space="preserve"> thư m</w:t>
      </w:r>
      <w:r>
        <w:t>ụ</w:t>
      </w:r>
      <w:r>
        <w:t>c Downloads và nh</w:t>
      </w:r>
      <w:r>
        <w:t>ấ</w:t>
      </w:r>
      <w:r>
        <w:t>p đúp vào file cài đ</w:t>
      </w:r>
      <w:r>
        <w:t>ặ</w:t>
      </w:r>
      <w:r>
        <w:t>t .exe (ví d</w:t>
      </w:r>
      <w:r>
        <w:t>ụ</w:t>
      </w:r>
      <w:r>
        <w:t>: npp.setup.exe ho</w:t>
      </w:r>
      <w:r>
        <w:t>ặ</w:t>
      </w:r>
      <w:r>
        <w:t>c vlc.setup.exe).</w:t>
      </w:r>
      <w:r>
        <w:br/>
        <w:t>2. N</w:t>
      </w:r>
      <w:r>
        <w:t>ế</w:t>
      </w:r>
      <w:r>
        <w:t>u xu</w:t>
      </w:r>
      <w:r>
        <w:t>ấ</w:t>
      </w:r>
      <w:r>
        <w:t>t hi</w:t>
      </w:r>
      <w:r>
        <w:t>ệ</w:t>
      </w:r>
      <w:r>
        <w:t>n h</w:t>
      </w:r>
      <w:r>
        <w:t>ộ</w:t>
      </w:r>
      <w:r>
        <w:t>p tho</w:t>
      </w:r>
      <w:r>
        <w:t>ạ</w:t>
      </w:r>
      <w:r>
        <w:t>i User Account Control (UAC), ch</w:t>
      </w:r>
      <w:r>
        <w:t>ọ</w:t>
      </w:r>
      <w:r>
        <w:t>n Yes đ</w:t>
      </w:r>
      <w:r>
        <w:t>ể</w:t>
      </w:r>
      <w:r>
        <w:t xml:space="preserve"> cho phép.</w:t>
      </w:r>
      <w:r>
        <w:br/>
        <w:t>3. Trình cài đ</w:t>
      </w:r>
      <w:r>
        <w:t>ặ</w:t>
      </w:r>
      <w:r>
        <w:t>t m</w:t>
      </w:r>
      <w:r>
        <w:t>ở</w:t>
      </w:r>
      <w:r>
        <w:t xml:space="preserve"> ra, th</w:t>
      </w:r>
      <w:r>
        <w:t>ự</w:t>
      </w:r>
      <w:r>
        <w:t>c hi</w:t>
      </w:r>
      <w:r>
        <w:t>ệ</w:t>
      </w:r>
      <w:r>
        <w:t>n theo các bư</w:t>
      </w:r>
      <w:r>
        <w:t>ớ</w:t>
      </w:r>
      <w:r>
        <w:t>c:</w:t>
      </w:r>
      <w:r>
        <w:br/>
        <w:t xml:space="preserve">   - Ch</w:t>
      </w:r>
      <w:r>
        <w:t>ọ</w:t>
      </w:r>
      <w:r>
        <w:t>n ngôn ng</w:t>
      </w:r>
      <w:r>
        <w:t>ữ</w:t>
      </w:r>
      <w:r>
        <w:t xml:space="preserve"> cài đ</w:t>
      </w:r>
      <w:r>
        <w:t>ặ</w:t>
      </w:r>
      <w:r>
        <w:t>t.</w:t>
      </w:r>
      <w:r>
        <w:br/>
        <w:t xml:space="preserve">   - Nh</w:t>
      </w:r>
      <w:r>
        <w:t>ấ</w:t>
      </w:r>
      <w:r>
        <w:t>n Next đ</w:t>
      </w:r>
      <w:r>
        <w:t>ể</w:t>
      </w:r>
      <w:r>
        <w:t xml:space="preserve"> ti</w:t>
      </w:r>
      <w:r>
        <w:t>ế</w:t>
      </w:r>
      <w:r>
        <w:t>p t</w:t>
      </w:r>
      <w:r>
        <w:t>ụ</w:t>
      </w:r>
      <w:r>
        <w:t>c.</w:t>
      </w:r>
      <w:r>
        <w:br/>
        <w:t xml:space="preserve">  </w:t>
      </w:r>
      <w:r>
        <w:t xml:space="preserve"> - Ch</w:t>
      </w:r>
      <w:r>
        <w:t>ọ</w:t>
      </w:r>
      <w:r>
        <w:t>n thư m</w:t>
      </w:r>
      <w:r>
        <w:t>ụ</w:t>
      </w:r>
      <w:r>
        <w:t>c cài đ</w:t>
      </w:r>
      <w:r>
        <w:t>ặ</w:t>
      </w:r>
      <w:r>
        <w:t>t (m</w:t>
      </w:r>
      <w:r>
        <w:t>ặ</w:t>
      </w:r>
      <w:r>
        <w:t>c đ</w:t>
      </w:r>
      <w:r>
        <w:t>ị</w:t>
      </w:r>
      <w:r>
        <w:t>nh: C:\Program Files\...).</w:t>
      </w:r>
      <w:r>
        <w:br/>
        <w:t xml:space="preserve">   - Nh</w:t>
      </w:r>
      <w:r>
        <w:t>ấ</w:t>
      </w:r>
      <w:r>
        <w:t>n Install đ</w:t>
      </w:r>
      <w:r>
        <w:t>ể</w:t>
      </w:r>
      <w:r>
        <w:t xml:space="preserve"> b</w:t>
      </w:r>
      <w:r>
        <w:t>ắ</w:t>
      </w:r>
      <w:r>
        <w:t>t đ</w:t>
      </w:r>
      <w:r>
        <w:t>ầ</w:t>
      </w:r>
      <w:r>
        <w:t>u cài đ</w:t>
      </w:r>
      <w:r>
        <w:t>ặ</w:t>
      </w:r>
      <w:r>
        <w:t>t.</w:t>
      </w:r>
      <w:r>
        <w:br/>
        <w:t xml:space="preserve">   - Nh</w:t>
      </w:r>
      <w:r>
        <w:t>ấ</w:t>
      </w:r>
      <w:r>
        <w:t>n Finish khi cài đ</w:t>
      </w:r>
      <w:r>
        <w:t>ặ</w:t>
      </w:r>
      <w:r>
        <w:t>t hoàn t</w:t>
      </w:r>
      <w:r>
        <w:t>ấ</w:t>
      </w:r>
      <w:r>
        <w:t>t.</w:t>
      </w:r>
      <w:r>
        <w:br/>
        <w:t>4. Ph</w:t>
      </w:r>
      <w:r>
        <w:t>ầ</w:t>
      </w:r>
      <w:r>
        <w:t>n m</w:t>
      </w:r>
      <w:r>
        <w:t>ề</w:t>
      </w:r>
      <w:r>
        <w:t>m s</w:t>
      </w:r>
      <w:r>
        <w:t>ẽ</w:t>
      </w:r>
      <w:r>
        <w:t xml:space="preserve"> xu</w:t>
      </w:r>
      <w:r>
        <w:t>ấ</w:t>
      </w:r>
      <w:r>
        <w:t>t hi</w:t>
      </w:r>
      <w:r>
        <w:t>ệ</w:t>
      </w:r>
      <w:r>
        <w:t>n trong Start Menu và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ng.</w:t>
      </w:r>
    </w:p>
    <w:p w:rsidR="00082477" w:rsidRDefault="00471085">
      <w:pPr>
        <w:pStyle w:val="Heading1"/>
      </w:pPr>
      <w:r>
        <w:t>3. G</w:t>
      </w:r>
      <w:r>
        <w:t>ỡ</w:t>
      </w:r>
      <w:r>
        <w:t xml:space="preserve"> b</w:t>
      </w:r>
      <w:r>
        <w:t>ỏ</w:t>
      </w:r>
      <w:r>
        <w:t xml:space="preserve"> ph</w:t>
      </w:r>
      <w:r>
        <w:t>ầ</w:t>
      </w:r>
      <w:r>
        <w:t>n m</w:t>
      </w:r>
      <w:r>
        <w:t>ề</w:t>
      </w:r>
      <w:r>
        <w:t>m qua Apps &amp; Features</w:t>
      </w:r>
    </w:p>
    <w:p w:rsidR="00082477" w:rsidRDefault="00471085">
      <w:r>
        <w:t>1. Nh</w:t>
      </w:r>
      <w:r>
        <w:t>ấ</w:t>
      </w:r>
      <w:r>
        <w:t>n t</w:t>
      </w:r>
      <w:r>
        <w:t>ổ</w:t>
      </w:r>
      <w:r>
        <w:t xml:space="preserve"> h</w:t>
      </w:r>
      <w:r>
        <w:t>ợ</w:t>
      </w:r>
      <w:r>
        <w:t>p phím Wi</w:t>
      </w:r>
      <w:r>
        <w:t>ndows + I đ</w:t>
      </w:r>
      <w:r>
        <w:t>ể</w:t>
      </w:r>
      <w:r>
        <w:t xml:space="preserve"> m</w:t>
      </w:r>
      <w:r>
        <w:t>ở</w:t>
      </w:r>
      <w:r>
        <w:t xml:space="preserve"> Settings.</w:t>
      </w:r>
      <w:r>
        <w:br/>
        <w:t>2. Ch</w:t>
      </w:r>
      <w:r>
        <w:t>ọ</w:t>
      </w:r>
      <w:r>
        <w:t>n Apps → Installed apps (ho</w:t>
      </w:r>
      <w:r>
        <w:t>ặ</w:t>
      </w:r>
      <w:r>
        <w:t>c Apps &amp; Features trên Windows 10).</w:t>
      </w:r>
      <w:r>
        <w:br/>
        <w:t>3. Tìm ph</w:t>
      </w:r>
      <w:r>
        <w:t>ầ</w:t>
      </w:r>
      <w:r>
        <w:t>n m</w:t>
      </w:r>
      <w:r>
        <w:t>ề</w:t>
      </w:r>
      <w:r>
        <w:t>m c</w:t>
      </w:r>
      <w:r>
        <w:t>ầ</w:t>
      </w:r>
      <w:r>
        <w:t>n g</w:t>
      </w:r>
      <w:r>
        <w:t>ỡ</w:t>
      </w:r>
      <w:r>
        <w:t xml:space="preserve"> trong danh sách (ví d</w:t>
      </w:r>
      <w:r>
        <w:t>ụ</w:t>
      </w:r>
      <w:r>
        <w:t>: Notepad++ ho</w:t>
      </w:r>
      <w:r>
        <w:t>ặ</w:t>
      </w:r>
      <w:r>
        <w:t>c VLC Media Player).</w:t>
      </w:r>
      <w:r>
        <w:br/>
        <w:t>4. Nh</w:t>
      </w:r>
      <w:r>
        <w:t>ấ</w:t>
      </w:r>
      <w:r>
        <w:t>n Uninstall.</w:t>
      </w:r>
      <w:r>
        <w:br/>
        <w:t>5. Xác nh</w:t>
      </w:r>
      <w:r>
        <w:t>ậ</w:t>
      </w:r>
      <w:r>
        <w:t>n Uninstall m</w:t>
      </w:r>
      <w:r>
        <w:t>ộ</w:t>
      </w:r>
      <w:r>
        <w:t>t l</w:t>
      </w:r>
      <w:r>
        <w:t>ầ</w:t>
      </w:r>
      <w:r>
        <w:t>n n</w:t>
      </w:r>
      <w:r>
        <w:t>ữ</w:t>
      </w:r>
      <w:r>
        <w:t>a.</w:t>
      </w:r>
      <w:r>
        <w:br/>
        <w:t>6. Th</w:t>
      </w:r>
      <w:r>
        <w:t>ự</w:t>
      </w:r>
      <w:r>
        <w:t>c hi</w:t>
      </w:r>
      <w:r>
        <w:t>ệ</w:t>
      </w:r>
      <w:r>
        <w:t>n theo hư</w:t>
      </w:r>
      <w:r>
        <w:t>ớ</w:t>
      </w:r>
      <w:r>
        <w:t>ng d</w:t>
      </w:r>
      <w:r>
        <w:t>ẫ</w:t>
      </w:r>
      <w:r>
        <w:t>n c</w:t>
      </w:r>
      <w:r>
        <w:t>ủ</w:t>
      </w:r>
      <w:r>
        <w:t>a trình g</w:t>
      </w:r>
      <w:r>
        <w:t>ỡ</w:t>
      </w:r>
      <w:r>
        <w:t xml:space="preserve"> cài đ</w:t>
      </w:r>
      <w:r>
        <w:t>ặ</w:t>
      </w:r>
      <w:r>
        <w:t>t.</w:t>
      </w:r>
      <w:r>
        <w:br/>
        <w:t>7. Sau khi hoàn t</w:t>
      </w:r>
      <w:r>
        <w:t>ấ</w:t>
      </w:r>
      <w:r>
        <w:t>t, ki</w:t>
      </w:r>
      <w:r>
        <w:t>ể</w:t>
      </w:r>
      <w:r>
        <w:t>m tra l</w:t>
      </w:r>
      <w:r>
        <w:t>ạ</w:t>
      </w:r>
      <w:r>
        <w:t>i danh sách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ph</w:t>
      </w:r>
      <w:r>
        <w:t>ầ</w:t>
      </w:r>
      <w:r>
        <w:t>n m</w:t>
      </w:r>
      <w:r>
        <w:t>ề</w:t>
      </w:r>
      <w:r>
        <w:t>m đã đư</w:t>
      </w:r>
      <w:r>
        <w:t>ợ</w:t>
      </w:r>
      <w:r>
        <w:t>c g</w:t>
      </w:r>
      <w:r>
        <w:t>ỡ</w:t>
      </w:r>
      <w:r>
        <w:t xml:space="preserve"> b</w:t>
      </w:r>
      <w:r>
        <w:t>ỏ</w:t>
      </w:r>
      <w:r>
        <w:t xml:space="preserve"> hoàn toàn.</w:t>
      </w:r>
    </w:p>
    <w:p w:rsidR="00082477" w:rsidRDefault="00471085">
      <w:pPr>
        <w:pStyle w:val="Heading1"/>
      </w:pPr>
      <w:r>
        <w:t>4. Ghi chú</w:t>
      </w:r>
    </w:p>
    <w:p w:rsidR="00082477" w:rsidRDefault="00471085">
      <w:r>
        <w:t>- Th</w:t>
      </w:r>
      <w:r>
        <w:t>ờ</w:t>
      </w:r>
      <w:r>
        <w:t>i gian t</w:t>
      </w:r>
      <w:r>
        <w:t>ả</w:t>
      </w:r>
      <w:r>
        <w:t>i ph</w:t>
      </w:r>
      <w:r>
        <w:t>ụ</w:t>
      </w:r>
      <w:r>
        <w:t xml:space="preserve"> thu</w:t>
      </w:r>
      <w:r>
        <w:t>ộ</w:t>
      </w:r>
      <w:r>
        <w:t>c vào t</w:t>
      </w:r>
      <w:r>
        <w:t>ố</w:t>
      </w:r>
      <w:r>
        <w:t>c đ</w:t>
      </w:r>
      <w:r>
        <w:t>ộ</w:t>
      </w:r>
      <w:r>
        <w:t xml:space="preserve"> m</w:t>
      </w:r>
      <w:r>
        <w:t>ạ</w:t>
      </w:r>
      <w:r>
        <w:t>ng.</w:t>
      </w:r>
      <w:r>
        <w:br/>
        <w:t>- M</w:t>
      </w:r>
      <w:r>
        <w:t>ộ</w:t>
      </w:r>
      <w:r>
        <w:t>t s</w:t>
      </w:r>
      <w:r>
        <w:t>ố</w:t>
      </w:r>
      <w:r>
        <w:t xml:space="preserve"> ph</w:t>
      </w:r>
      <w:r>
        <w:t>ầ</w:t>
      </w:r>
      <w:r>
        <w:t>n m</w:t>
      </w:r>
      <w:r>
        <w:t>ề</w:t>
      </w:r>
      <w:r>
        <w:t>m yêu c</w:t>
      </w:r>
      <w:r>
        <w:t>ầ</w:t>
      </w:r>
      <w:r>
        <w:t>u quy</w:t>
      </w:r>
      <w:r>
        <w:t>ề</w:t>
      </w:r>
      <w:r>
        <w:t>n qu</w:t>
      </w:r>
      <w:r>
        <w:t>ả</w:t>
      </w:r>
      <w:r>
        <w:t>n tr</w:t>
      </w:r>
      <w:r>
        <w:t>ị</w:t>
      </w:r>
      <w:r>
        <w:t xml:space="preserve"> (Admin) đ</w:t>
      </w:r>
      <w:r>
        <w:t>ể</w:t>
      </w:r>
      <w:r>
        <w:t xml:space="preserve"> cài đ</w:t>
      </w:r>
      <w:r>
        <w:t>ặ</w:t>
      </w:r>
      <w:r>
        <w:t>t ho</w:t>
      </w:r>
      <w:r>
        <w:t>ặ</w:t>
      </w:r>
      <w:r>
        <w:t>c g</w:t>
      </w:r>
      <w:r>
        <w:t>ỡ</w:t>
      </w:r>
      <w:r>
        <w:t xml:space="preserve"> b</w:t>
      </w:r>
      <w:r>
        <w:t>ỏ</w:t>
      </w:r>
      <w:r>
        <w:t>.</w:t>
      </w:r>
      <w:r>
        <w:br/>
        <w:t>- Sau khi g</w:t>
      </w:r>
      <w:r>
        <w:t>ỡ</w:t>
      </w:r>
      <w:r>
        <w:t xml:space="preserve"> b</w:t>
      </w:r>
      <w:r>
        <w:t>ỏ</w:t>
      </w:r>
      <w:r>
        <w:t>,</w:t>
      </w:r>
      <w:r>
        <w:t xml:space="preserve"> có th</w:t>
      </w:r>
      <w:r>
        <w:t>ể</w:t>
      </w:r>
      <w:r>
        <w:t xml:space="preserve"> còn sót l</w:t>
      </w:r>
      <w:r>
        <w:t>ạ</w:t>
      </w:r>
      <w:r>
        <w:t>i m</w:t>
      </w:r>
      <w:r>
        <w:t>ộ</w:t>
      </w:r>
      <w:r>
        <w:t>t s</w:t>
      </w:r>
      <w:r>
        <w:t>ố</w:t>
      </w:r>
      <w:r>
        <w:t xml:space="preserve"> file rác trong thư m</w:t>
      </w:r>
      <w:r>
        <w:t>ụ</w:t>
      </w:r>
      <w:r>
        <w:t>c cài đ</w:t>
      </w:r>
      <w:r>
        <w:t>ặ</w:t>
      </w:r>
      <w:r>
        <w:t>t. Ngư</w:t>
      </w:r>
      <w:r>
        <w:t>ờ</w:t>
      </w:r>
      <w:r>
        <w:t xml:space="preserve">i dùng nên xóa </w:t>
      </w:r>
      <w:r>
        <w:lastRenderedPageBreak/>
        <w:t>th</w:t>
      </w:r>
      <w:r>
        <w:t>ủ</w:t>
      </w:r>
      <w:r>
        <w:t xml:space="preserve"> công.</w:t>
      </w:r>
      <w:r>
        <w:br/>
        <w:t>- Registry có th</w:t>
      </w:r>
      <w:r>
        <w:t>ể</w:t>
      </w:r>
      <w:r>
        <w:t xml:space="preserve"> còn l</w:t>
      </w:r>
      <w:r>
        <w:t>ạ</w:t>
      </w:r>
      <w:r>
        <w:t>i m</w:t>
      </w:r>
      <w:r>
        <w:t>ộ</w:t>
      </w:r>
      <w:r>
        <w:t>t s</w:t>
      </w:r>
      <w:r>
        <w:t>ố</w:t>
      </w:r>
      <w:r>
        <w:t xml:space="preserve"> key c</w:t>
      </w:r>
      <w:r>
        <w:t>ấ</w:t>
      </w:r>
      <w:r>
        <w:t xml:space="preserve">u hình nhưng không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h</w:t>
      </w:r>
      <w:r>
        <w:t>ệ</w:t>
      </w:r>
      <w:r>
        <w:t xml:space="preserve"> th</w:t>
      </w:r>
      <w:r>
        <w:t>ố</w:t>
      </w:r>
      <w:r>
        <w:t>ng.</w:t>
      </w:r>
    </w:p>
    <w:sectPr w:rsidR="000824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2477"/>
    <w:rsid w:val="0015074B"/>
    <w:rsid w:val="00280836"/>
    <w:rsid w:val="0029639D"/>
    <w:rsid w:val="00326F90"/>
    <w:rsid w:val="004710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2409A"/>
  <w14:defaultImageDpi w14:val="300"/>
  <w15:docId w15:val="{C63752F0-C1B9-4821-A777-FCE56992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56193E-8993-471D-8ACA-62E51235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2025-09-24T07:35:00Z</dcterms:created>
  <dcterms:modified xsi:type="dcterms:W3CDTF">2025-09-24T07:35:00Z</dcterms:modified>
  <cp:category/>
</cp:coreProperties>
</file>